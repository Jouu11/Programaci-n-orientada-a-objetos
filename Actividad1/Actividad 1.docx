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9AA021" w14:textId="5292500E" w:rsidR="00544F6D" w:rsidRDefault="003003D8" w:rsidP="002572ED">
      <w:pPr>
        <w:pStyle w:val="Ttulo1"/>
        <w:jc w:val="center"/>
        <w:rPr>
          <w:color w:val="auto"/>
          <w:lang w:val="es-MX"/>
        </w:rPr>
      </w:pPr>
      <w:r w:rsidRPr="003003D8">
        <w:rPr>
          <w:color w:val="auto"/>
          <w:lang w:val="es-MX"/>
        </w:rPr>
        <w:t>SISTEMA DE GESTIÓN DE BIBLIOTECA DIGITAL</w:t>
      </w:r>
    </w:p>
    <w:p w14:paraId="5C6DC496" w14:textId="77777777" w:rsidR="00564BC1" w:rsidRDefault="00564BC1" w:rsidP="00564BC1">
      <w:pPr>
        <w:rPr>
          <w:lang w:val="es-MX"/>
        </w:rPr>
      </w:pPr>
    </w:p>
    <w:p w14:paraId="2B992EE1" w14:textId="3AE73D2A" w:rsidR="000B1C36" w:rsidRPr="00B35BD7" w:rsidRDefault="000B1C36" w:rsidP="000B1C36">
      <w:pPr>
        <w:rPr>
          <w:sz w:val="28"/>
          <w:szCs w:val="28"/>
          <w:lang w:val="es-MX"/>
        </w:rPr>
      </w:pPr>
      <w:r w:rsidRPr="00B35BD7">
        <w:rPr>
          <w:sz w:val="28"/>
          <w:szCs w:val="28"/>
          <w:lang w:val="es-MX"/>
        </w:rPr>
        <w:t>Alumno: Joel Sánchez Campos</w:t>
      </w:r>
    </w:p>
    <w:p w14:paraId="04E3A5F6" w14:textId="263C5BE8" w:rsidR="000B1C36" w:rsidRPr="00B35BD7" w:rsidRDefault="000B1C36" w:rsidP="000B1C36">
      <w:pPr>
        <w:rPr>
          <w:sz w:val="28"/>
          <w:szCs w:val="28"/>
          <w:lang w:val="es-MX"/>
        </w:rPr>
      </w:pPr>
      <w:r w:rsidRPr="00B35BD7">
        <w:rPr>
          <w:sz w:val="28"/>
          <w:szCs w:val="28"/>
          <w:lang w:val="es-MX"/>
        </w:rPr>
        <w:t xml:space="preserve">Fecha: </w:t>
      </w:r>
      <w:r w:rsidR="00C06FB9" w:rsidRPr="00B35BD7">
        <w:rPr>
          <w:sz w:val="28"/>
          <w:szCs w:val="28"/>
          <w:lang w:val="es-MX"/>
        </w:rPr>
        <w:t xml:space="preserve">20 </w:t>
      </w:r>
      <w:r w:rsidRPr="00B35BD7">
        <w:rPr>
          <w:sz w:val="28"/>
          <w:szCs w:val="28"/>
          <w:lang w:val="es-MX"/>
        </w:rPr>
        <w:t>de enero de 2025</w:t>
      </w:r>
    </w:p>
    <w:p w14:paraId="5C2455BB" w14:textId="12EE83F5" w:rsidR="000B1C36" w:rsidRPr="00B35BD7" w:rsidRDefault="000B1C36" w:rsidP="000B1C36">
      <w:pPr>
        <w:rPr>
          <w:sz w:val="28"/>
          <w:szCs w:val="28"/>
          <w:lang w:val="es-MX"/>
        </w:rPr>
      </w:pPr>
      <w:r w:rsidRPr="00B35BD7">
        <w:rPr>
          <w:sz w:val="28"/>
          <w:szCs w:val="28"/>
          <w:lang w:val="es-MX"/>
        </w:rPr>
        <w:t>Docente:</w:t>
      </w:r>
      <w:r w:rsidR="00C06FB9" w:rsidRPr="00B35BD7">
        <w:rPr>
          <w:sz w:val="28"/>
          <w:szCs w:val="28"/>
          <w:lang w:val="es-MX"/>
        </w:rPr>
        <w:t xml:space="preserve"> </w:t>
      </w:r>
      <w:r w:rsidRPr="00B35BD7">
        <w:rPr>
          <w:sz w:val="28"/>
          <w:szCs w:val="28"/>
          <w:lang w:val="es-MX"/>
        </w:rPr>
        <w:t xml:space="preserve">Héctor Aguilar </w:t>
      </w:r>
      <w:r w:rsidR="00C06FB9" w:rsidRPr="00B35BD7">
        <w:rPr>
          <w:sz w:val="28"/>
          <w:szCs w:val="28"/>
          <w:lang w:val="es-MX"/>
        </w:rPr>
        <w:t>Mogollan</w:t>
      </w:r>
    </w:p>
    <w:p w14:paraId="78F9D5AD" w14:textId="6CA32547" w:rsidR="000B1C36" w:rsidRPr="00B35BD7" w:rsidRDefault="00C06FB9" w:rsidP="000B1C36">
      <w:pPr>
        <w:rPr>
          <w:sz w:val="28"/>
          <w:szCs w:val="28"/>
          <w:lang w:val="es-MX"/>
        </w:rPr>
      </w:pPr>
      <w:r w:rsidRPr="00B35BD7">
        <w:rPr>
          <w:sz w:val="28"/>
          <w:szCs w:val="28"/>
          <w:lang w:val="es-MX"/>
        </w:rPr>
        <w:t>Asignatura: Programación Orientada a objetos</w:t>
      </w:r>
    </w:p>
    <w:p w14:paraId="0D095C36" w14:textId="66178147" w:rsidR="00EA0D3A" w:rsidRPr="00B35BD7" w:rsidRDefault="00EA0D3A" w:rsidP="000B1C36">
      <w:pPr>
        <w:rPr>
          <w:sz w:val="28"/>
          <w:szCs w:val="28"/>
          <w:lang w:val="es-MX"/>
        </w:rPr>
      </w:pPr>
      <w:r w:rsidRPr="00B35BD7">
        <w:rPr>
          <w:sz w:val="28"/>
          <w:szCs w:val="28"/>
          <w:lang w:val="es-MX"/>
        </w:rPr>
        <w:t>Semestre: 2</w:t>
      </w:r>
      <w:r w:rsidR="000A7980" w:rsidRPr="00B35BD7">
        <w:rPr>
          <w:sz w:val="28"/>
          <w:szCs w:val="28"/>
          <w:lang w:val="es-MX"/>
        </w:rPr>
        <w:t>do Semestre</w:t>
      </w:r>
    </w:p>
    <w:p w14:paraId="335F6E55" w14:textId="2A14980D" w:rsidR="000A7980" w:rsidRDefault="00B35BD7" w:rsidP="000B1C36">
      <w:pPr>
        <w:rPr>
          <w:sz w:val="28"/>
          <w:szCs w:val="28"/>
          <w:lang w:val="es-MX"/>
        </w:rPr>
      </w:pPr>
      <w:r w:rsidRPr="00B35BD7">
        <w:rPr>
          <w:sz w:val="28"/>
          <w:szCs w:val="28"/>
          <w:lang w:val="es-MX"/>
        </w:rPr>
        <w:t>Actividad: Actividad 1</w:t>
      </w:r>
    </w:p>
    <w:p w14:paraId="53E3D662" w14:textId="3B963CC0" w:rsidR="004C03EF" w:rsidRDefault="004C03EF" w:rsidP="000B1C36">
      <w:pPr>
        <w:rPr>
          <w:sz w:val="28"/>
          <w:szCs w:val="28"/>
          <w:lang w:val="es-MX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5253DC4" wp14:editId="31C2ADE2">
            <wp:simplePos x="0" y="0"/>
            <wp:positionH relativeFrom="column">
              <wp:posOffset>-640372</wp:posOffset>
            </wp:positionH>
            <wp:positionV relativeFrom="paragraph">
              <wp:posOffset>137795</wp:posOffset>
            </wp:positionV>
            <wp:extent cx="6977672" cy="4655820"/>
            <wp:effectExtent l="0" t="0" r="0" b="0"/>
            <wp:wrapNone/>
            <wp:docPr id="909011494" name="Imagen 1" descr="Aprovecha el poder de la Programación Orientada a Objetos en las  Tecnologías de la Información - Maestrías On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provecha el poder de la Programación Orientada a Objetos en las  Tecnologías de la Información - Maestrías Onlin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6299" cy="4661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4B3191" w14:textId="79D355F9" w:rsidR="004C03EF" w:rsidRPr="00B35BD7" w:rsidRDefault="004C03EF" w:rsidP="000B1C36">
      <w:pPr>
        <w:rPr>
          <w:sz w:val="28"/>
          <w:szCs w:val="28"/>
          <w:lang w:val="es-MX"/>
        </w:rPr>
      </w:pPr>
    </w:p>
    <w:p w14:paraId="0EE7E3EE" w14:textId="77777777" w:rsidR="00564BC1" w:rsidRPr="00564BC1" w:rsidRDefault="00564BC1" w:rsidP="00564BC1">
      <w:pPr>
        <w:rPr>
          <w:lang w:val="es-MX"/>
        </w:rPr>
      </w:pPr>
    </w:p>
    <w:p w14:paraId="428D1A39" w14:textId="77777777" w:rsidR="00E62ED9" w:rsidRPr="00E62ED9" w:rsidRDefault="00E62ED9" w:rsidP="00E62ED9">
      <w:pPr>
        <w:rPr>
          <w:lang w:val="es-MX"/>
        </w:rPr>
      </w:pPr>
    </w:p>
    <w:p w14:paraId="6ABC1AD9" w14:textId="6F79FC83" w:rsidR="003D34E2" w:rsidRPr="003D34E2" w:rsidRDefault="003D34E2">
      <w:pPr>
        <w:rPr>
          <w:lang w:val="es-MX"/>
        </w:rPr>
      </w:pPr>
    </w:p>
    <w:p w14:paraId="4E7A2E7A" w14:textId="7393718C" w:rsidR="003D34E2" w:rsidRDefault="003D34E2">
      <w:pPr>
        <w:rPr>
          <w:lang w:val="es-MX"/>
        </w:rPr>
      </w:pPr>
    </w:p>
    <w:p w14:paraId="714597EC" w14:textId="77777777" w:rsidR="003D34E2" w:rsidRDefault="003D34E2">
      <w:pPr>
        <w:rPr>
          <w:lang w:val="es-MX"/>
        </w:rPr>
      </w:pPr>
    </w:p>
    <w:p w14:paraId="643BB178" w14:textId="77777777" w:rsidR="003D34E2" w:rsidRDefault="003D34E2">
      <w:pPr>
        <w:rPr>
          <w:lang w:val="es-MX"/>
        </w:rPr>
      </w:pPr>
    </w:p>
    <w:p w14:paraId="61B271DC" w14:textId="77777777" w:rsidR="003D34E2" w:rsidRDefault="003D34E2">
      <w:pPr>
        <w:rPr>
          <w:lang w:val="es-MX"/>
        </w:rPr>
      </w:pPr>
    </w:p>
    <w:p w14:paraId="09934E0F" w14:textId="77777777" w:rsidR="003D34E2" w:rsidRDefault="003D34E2">
      <w:pPr>
        <w:rPr>
          <w:lang w:val="es-MX"/>
        </w:rPr>
      </w:pPr>
    </w:p>
    <w:p w14:paraId="1E7AE144" w14:textId="77777777" w:rsidR="003D34E2" w:rsidRDefault="003D34E2">
      <w:pPr>
        <w:rPr>
          <w:lang w:val="es-MX"/>
        </w:rPr>
      </w:pPr>
    </w:p>
    <w:p w14:paraId="5D333AA0" w14:textId="77777777" w:rsidR="003D34E2" w:rsidRDefault="003D34E2">
      <w:pPr>
        <w:rPr>
          <w:lang w:val="es-MX"/>
        </w:rPr>
      </w:pPr>
    </w:p>
    <w:p w14:paraId="33FA85E3" w14:textId="77777777" w:rsidR="003D34E2" w:rsidRDefault="003D34E2">
      <w:pPr>
        <w:rPr>
          <w:lang w:val="es-MX"/>
        </w:rPr>
      </w:pPr>
    </w:p>
    <w:p w14:paraId="6C6CF23C" w14:textId="77777777" w:rsidR="003D34E2" w:rsidRDefault="003D34E2">
      <w:pPr>
        <w:rPr>
          <w:lang w:val="es-MX"/>
        </w:rPr>
      </w:pPr>
    </w:p>
    <w:p w14:paraId="4FB94A5F" w14:textId="77777777" w:rsidR="003D34E2" w:rsidRDefault="003D34E2">
      <w:pPr>
        <w:rPr>
          <w:lang w:val="es-MX"/>
        </w:rPr>
      </w:pPr>
    </w:p>
    <w:p w14:paraId="56E5DA58" w14:textId="77777777" w:rsidR="003D34E2" w:rsidRDefault="003D34E2">
      <w:pPr>
        <w:rPr>
          <w:lang w:val="es-MX"/>
        </w:rPr>
      </w:pPr>
    </w:p>
    <w:tbl>
      <w:tblPr>
        <w:tblpPr w:leftFromText="141" w:rightFromText="141" w:vertAnchor="text" w:horzAnchor="page" w:tblpX="5221" w:tblpY="72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76"/>
      </w:tblGrid>
      <w:tr w:rsidR="00B95428" w14:paraId="405FFD32" w14:textId="77777777" w:rsidTr="00B95428">
        <w:trPr>
          <w:trHeight w:val="598"/>
        </w:trPr>
        <w:tc>
          <w:tcPr>
            <w:tcW w:w="2676" w:type="dxa"/>
          </w:tcPr>
          <w:p w14:paraId="6AD67554" w14:textId="2F994C06" w:rsidR="00B95428" w:rsidRPr="00B95428" w:rsidRDefault="00B95428" w:rsidP="00B95428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es-MX"/>
              </w:rPr>
            </w:pPr>
            <w:r w:rsidRPr="00B95428">
              <w:rPr>
                <w:rFonts w:ascii="Times New Roman" w:hAnsi="Times New Roman" w:cs="Times New Roman"/>
                <w:sz w:val="36"/>
                <w:szCs w:val="36"/>
                <w:lang w:val="es-MX"/>
              </w:rPr>
              <w:lastRenderedPageBreak/>
              <w:t>préstamo</w:t>
            </w:r>
          </w:p>
        </w:tc>
      </w:tr>
    </w:tbl>
    <w:p w14:paraId="44F92326" w14:textId="01BF318A" w:rsidR="005071E5" w:rsidRDefault="000E2763" w:rsidP="00905F46">
      <w:pPr>
        <w:jc w:val="center"/>
        <w:rPr>
          <w:rFonts w:ascii="Times New Roman" w:hAnsi="Times New Roman" w:cs="Times New Roman"/>
          <w:sz w:val="36"/>
          <w:szCs w:val="36"/>
          <w:lang w:val="es-MX"/>
        </w:rPr>
      </w:pPr>
      <w:r w:rsidRPr="00905F46">
        <w:rPr>
          <w:rFonts w:ascii="Times New Roman" w:hAnsi="Times New Roman" w:cs="Times New Roman"/>
          <w:sz w:val="36"/>
          <w:szCs w:val="36"/>
          <w:lang w:val="es-MX"/>
        </w:rPr>
        <w:t>CLASES</w:t>
      </w:r>
    </w:p>
    <w:tbl>
      <w:tblPr>
        <w:tblW w:w="0" w:type="auto"/>
        <w:tblInd w:w="-9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91"/>
      </w:tblGrid>
      <w:tr w:rsidR="00F15A87" w14:paraId="3D499141" w14:textId="77777777" w:rsidTr="00A06703">
        <w:trPr>
          <w:trHeight w:val="605"/>
        </w:trPr>
        <w:tc>
          <w:tcPr>
            <w:tcW w:w="2591" w:type="dxa"/>
          </w:tcPr>
          <w:p w14:paraId="623C45AB" w14:textId="69502DEA" w:rsidR="00F15A87" w:rsidRDefault="00F15A87" w:rsidP="00F15A87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es-MX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s-MX"/>
              </w:rPr>
              <w:t>Usuario</w:t>
            </w:r>
          </w:p>
        </w:tc>
      </w:tr>
    </w:tbl>
    <w:tbl>
      <w:tblPr>
        <w:tblStyle w:val="Tablaconcuadrcula"/>
        <w:tblpPr w:leftFromText="141" w:rightFromText="141" w:vertAnchor="text" w:horzAnchor="page" w:tblpX="625" w:tblpY="45"/>
        <w:tblW w:w="0" w:type="auto"/>
        <w:tblLook w:val="04A0" w:firstRow="1" w:lastRow="0" w:firstColumn="1" w:lastColumn="0" w:noHBand="0" w:noVBand="1"/>
      </w:tblPr>
      <w:tblGrid>
        <w:gridCol w:w="3536"/>
      </w:tblGrid>
      <w:tr w:rsidR="00F15A87" w:rsidRPr="006035B3" w14:paraId="662A8DEB" w14:textId="77777777" w:rsidTr="00D6016E">
        <w:trPr>
          <w:trHeight w:val="434"/>
        </w:trPr>
        <w:tc>
          <w:tcPr>
            <w:tcW w:w="3536" w:type="dxa"/>
          </w:tcPr>
          <w:p w14:paraId="7493D3A0" w14:textId="6868CBC7" w:rsidR="00F15A87" w:rsidRPr="006035B3" w:rsidRDefault="00D6016E" w:rsidP="00F15A87">
            <w:pPr>
              <w:rPr>
                <w:rFonts w:asciiTheme="majorHAnsi" w:hAnsiTheme="majorHAnsi" w:cstheme="majorHAnsi"/>
                <w:sz w:val="24"/>
                <w:szCs w:val="24"/>
                <w:lang w:val="es-MX"/>
              </w:rPr>
            </w:pPr>
            <w:r w:rsidRPr="006035B3">
              <w:rPr>
                <w:rFonts w:asciiTheme="majorHAnsi" w:hAnsiTheme="majorHAnsi" w:cstheme="majorHAnsi"/>
                <w:sz w:val="24"/>
                <w:szCs w:val="24"/>
                <w:lang w:val="es-MX"/>
              </w:rPr>
              <w:t xml:space="preserve">-Nombre: </w:t>
            </w:r>
            <w:proofErr w:type="spellStart"/>
            <w:r w:rsidRPr="006035B3">
              <w:rPr>
                <w:rFonts w:asciiTheme="majorHAnsi" w:hAnsiTheme="majorHAnsi" w:cstheme="majorHAnsi"/>
                <w:sz w:val="24"/>
                <w:szCs w:val="24"/>
                <w:lang w:val="es-MX"/>
              </w:rPr>
              <w:t>int</w:t>
            </w:r>
            <w:proofErr w:type="spellEnd"/>
          </w:p>
        </w:tc>
      </w:tr>
      <w:tr w:rsidR="00F15A87" w:rsidRPr="006035B3" w14:paraId="76D71A24" w14:textId="77777777" w:rsidTr="00D6016E">
        <w:trPr>
          <w:trHeight w:val="447"/>
        </w:trPr>
        <w:tc>
          <w:tcPr>
            <w:tcW w:w="3536" w:type="dxa"/>
          </w:tcPr>
          <w:p w14:paraId="099366B0" w14:textId="7FB0E805" w:rsidR="00F15A87" w:rsidRPr="006035B3" w:rsidRDefault="00D6016E" w:rsidP="00F15A87">
            <w:pPr>
              <w:rPr>
                <w:rFonts w:asciiTheme="majorHAnsi" w:hAnsiTheme="majorHAnsi" w:cstheme="majorHAnsi"/>
                <w:sz w:val="24"/>
                <w:szCs w:val="24"/>
                <w:lang w:val="es-MX"/>
              </w:rPr>
            </w:pPr>
            <w:r w:rsidRPr="006035B3">
              <w:rPr>
                <w:rFonts w:asciiTheme="majorHAnsi" w:hAnsiTheme="majorHAnsi" w:cstheme="majorHAnsi"/>
                <w:sz w:val="24"/>
                <w:szCs w:val="24"/>
                <w:lang w:val="es-MX"/>
              </w:rPr>
              <w:t>-</w:t>
            </w:r>
            <w:r w:rsidR="006035B3">
              <w:rPr>
                <w:rFonts w:asciiTheme="majorHAnsi" w:hAnsiTheme="majorHAnsi" w:cstheme="majorHAnsi"/>
                <w:sz w:val="24"/>
                <w:szCs w:val="24"/>
                <w:lang w:val="es-MX"/>
              </w:rPr>
              <w:t xml:space="preserve">Id: </w:t>
            </w:r>
            <w:proofErr w:type="spellStart"/>
            <w:r w:rsidR="0082650C">
              <w:rPr>
                <w:rFonts w:asciiTheme="majorHAnsi" w:hAnsiTheme="majorHAnsi" w:cstheme="majorHAnsi"/>
                <w:sz w:val="24"/>
                <w:szCs w:val="24"/>
                <w:lang w:val="es-MX"/>
              </w:rPr>
              <w:t>int</w:t>
            </w:r>
            <w:proofErr w:type="spellEnd"/>
          </w:p>
        </w:tc>
      </w:tr>
      <w:tr w:rsidR="00F15A87" w:rsidRPr="006035B3" w14:paraId="2FD0EBC8" w14:textId="77777777" w:rsidTr="00D6016E">
        <w:trPr>
          <w:trHeight w:val="434"/>
        </w:trPr>
        <w:tc>
          <w:tcPr>
            <w:tcW w:w="3536" w:type="dxa"/>
          </w:tcPr>
          <w:p w14:paraId="3512DDBA" w14:textId="78107F2E" w:rsidR="00F15A87" w:rsidRPr="006035B3" w:rsidRDefault="0082650C" w:rsidP="00F15A87">
            <w:pPr>
              <w:rPr>
                <w:rFonts w:asciiTheme="majorHAnsi" w:hAnsiTheme="majorHAnsi" w:cstheme="majorHAnsi"/>
                <w:sz w:val="24"/>
                <w:szCs w:val="24"/>
                <w:lang w:val="es-MX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s-MX"/>
              </w:rPr>
              <w:t xml:space="preserve">-email: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s-MX"/>
              </w:rPr>
              <w:t>string</w:t>
            </w:r>
            <w:proofErr w:type="spellEnd"/>
          </w:p>
        </w:tc>
      </w:tr>
      <w:tr w:rsidR="00F15A87" w:rsidRPr="006035B3" w14:paraId="71FD0B55" w14:textId="77777777" w:rsidTr="00D6016E">
        <w:trPr>
          <w:trHeight w:val="434"/>
        </w:trPr>
        <w:tc>
          <w:tcPr>
            <w:tcW w:w="3536" w:type="dxa"/>
          </w:tcPr>
          <w:p w14:paraId="7CF22EDF" w14:textId="72988894" w:rsidR="00F15A87" w:rsidRPr="006035B3" w:rsidRDefault="00F35775" w:rsidP="00F15A87">
            <w:pPr>
              <w:rPr>
                <w:rFonts w:asciiTheme="majorHAnsi" w:hAnsiTheme="majorHAnsi" w:cstheme="majorHAnsi"/>
                <w:sz w:val="24"/>
                <w:szCs w:val="24"/>
                <w:lang w:val="es-MX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s-MX"/>
              </w:rPr>
              <w:t xml:space="preserve">-tipo: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s-MX"/>
              </w:rPr>
              <w:t>string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s-MX"/>
              </w:rPr>
              <w:t xml:space="preserve"> </w:t>
            </w:r>
          </w:p>
        </w:tc>
      </w:tr>
      <w:tr w:rsidR="00F15A87" w:rsidRPr="006035B3" w14:paraId="49D453EE" w14:textId="77777777" w:rsidTr="00D6016E">
        <w:trPr>
          <w:trHeight w:val="447"/>
        </w:trPr>
        <w:tc>
          <w:tcPr>
            <w:tcW w:w="3536" w:type="dxa"/>
          </w:tcPr>
          <w:p w14:paraId="13A8B27E" w14:textId="74252386" w:rsidR="00F15A87" w:rsidRPr="006035B3" w:rsidRDefault="00982483" w:rsidP="00F15A87">
            <w:pPr>
              <w:rPr>
                <w:rFonts w:asciiTheme="majorHAnsi" w:hAnsiTheme="majorHAnsi" w:cstheme="majorHAnsi"/>
                <w:sz w:val="24"/>
                <w:szCs w:val="24"/>
                <w:lang w:val="es-MX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  <w:lang w:val="es-MX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FD0CD4E" wp14:editId="2F44DFB0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281940</wp:posOffset>
                      </wp:positionV>
                      <wp:extent cx="2164080" cy="7620"/>
                      <wp:effectExtent l="38100" t="38100" r="64770" b="87630"/>
                      <wp:wrapNone/>
                      <wp:docPr id="1239332623" name="Conector rect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164080" cy="76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CAB273B" id="Conector recto 3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65pt,22.2pt" to="167.75pt,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" strokecolor="#4f81bd [3204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 w:rsidR="00F35775">
              <w:rPr>
                <w:rFonts w:asciiTheme="majorHAnsi" w:hAnsiTheme="majorHAnsi" w:cstheme="majorHAnsi"/>
                <w:sz w:val="24"/>
                <w:szCs w:val="24"/>
                <w:lang w:val="es-MX"/>
              </w:rPr>
              <w:t xml:space="preserve">-historial: </w:t>
            </w:r>
            <w:proofErr w:type="spellStart"/>
            <w:r w:rsidR="00F35775">
              <w:rPr>
                <w:rFonts w:asciiTheme="majorHAnsi" w:hAnsiTheme="majorHAnsi" w:cstheme="majorHAnsi"/>
                <w:sz w:val="24"/>
                <w:szCs w:val="24"/>
                <w:lang w:val="es-MX"/>
              </w:rPr>
              <w:t>list</w:t>
            </w:r>
            <w:proofErr w:type="spellEnd"/>
          </w:p>
        </w:tc>
      </w:tr>
      <w:tr w:rsidR="00F15A87" w:rsidRPr="006035B3" w14:paraId="54D69FF2" w14:textId="77777777" w:rsidTr="00D6016E">
        <w:trPr>
          <w:trHeight w:val="519"/>
        </w:trPr>
        <w:tc>
          <w:tcPr>
            <w:tcW w:w="3536" w:type="dxa"/>
          </w:tcPr>
          <w:p w14:paraId="71A4A83A" w14:textId="31BCF9FE" w:rsidR="00F15A87" w:rsidRPr="006035B3" w:rsidRDefault="00597D3B" w:rsidP="00F15A87">
            <w:pPr>
              <w:rPr>
                <w:rFonts w:asciiTheme="majorHAnsi" w:hAnsiTheme="majorHAnsi" w:cstheme="majorHAnsi"/>
                <w:sz w:val="24"/>
                <w:szCs w:val="24"/>
                <w:lang w:val="es-MX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s-MX"/>
              </w:rPr>
              <w:t>-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s-MX"/>
              </w:rPr>
              <w:t>ver_</w:t>
            </w:r>
            <w:proofErr w:type="gramStart"/>
            <w:r>
              <w:rPr>
                <w:rFonts w:asciiTheme="majorHAnsi" w:hAnsiTheme="majorHAnsi" w:cstheme="majorHAnsi"/>
                <w:sz w:val="24"/>
                <w:szCs w:val="24"/>
                <w:lang w:val="es-MX"/>
              </w:rPr>
              <w:t>historial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s-MX"/>
              </w:rPr>
              <w:t>(</w:t>
            </w:r>
            <w:proofErr w:type="gramEnd"/>
            <w:r>
              <w:rPr>
                <w:rFonts w:asciiTheme="majorHAnsi" w:hAnsiTheme="majorHAnsi" w:cstheme="majorHAnsi"/>
                <w:sz w:val="24"/>
                <w:szCs w:val="24"/>
                <w:lang w:val="es-MX"/>
              </w:rPr>
              <w:t>)</w:t>
            </w:r>
            <w:r w:rsidR="00B93F41">
              <w:rPr>
                <w:rFonts w:asciiTheme="majorHAnsi" w:hAnsiTheme="majorHAnsi" w:cstheme="majorHAnsi"/>
                <w:sz w:val="24"/>
                <w:szCs w:val="24"/>
                <w:lang w:val="es-MX"/>
              </w:rPr>
              <w:t xml:space="preserve"> :</w:t>
            </w:r>
            <w:proofErr w:type="spellStart"/>
            <w:r w:rsidR="00B93F41">
              <w:rPr>
                <w:rFonts w:asciiTheme="majorHAnsi" w:hAnsiTheme="majorHAnsi" w:cstheme="majorHAnsi"/>
                <w:sz w:val="24"/>
                <w:szCs w:val="24"/>
                <w:lang w:val="es-MX"/>
              </w:rPr>
              <w:t>void</w:t>
            </w:r>
            <w:proofErr w:type="spellEnd"/>
          </w:p>
        </w:tc>
      </w:tr>
    </w:tbl>
    <w:tbl>
      <w:tblPr>
        <w:tblStyle w:val="Tablaconcuadrcula"/>
        <w:tblpPr w:leftFromText="141" w:rightFromText="141" w:vertAnchor="text" w:horzAnchor="page" w:tblpX="4573" w:tblpY="69"/>
        <w:tblW w:w="0" w:type="auto"/>
        <w:tblLook w:val="04A0" w:firstRow="1" w:lastRow="0" w:firstColumn="1" w:lastColumn="0" w:noHBand="0" w:noVBand="1"/>
      </w:tblPr>
      <w:tblGrid>
        <w:gridCol w:w="3955"/>
      </w:tblGrid>
      <w:tr w:rsidR="00797CEE" w14:paraId="0DE7E5CE" w14:textId="77777777" w:rsidTr="007C04C7">
        <w:trPr>
          <w:trHeight w:val="465"/>
        </w:trPr>
        <w:tc>
          <w:tcPr>
            <w:tcW w:w="3955" w:type="dxa"/>
          </w:tcPr>
          <w:p w14:paraId="7AFB1880" w14:textId="6517EDA4" w:rsidR="00797CEE" w:rsidRDefault="001F0F07" w:rsidP="00797CEE">
            <w:pPr>
              <w:rPr>
                <w:rFonts w:asciiTheme="majorHAnsi" w:hAnsiTheme="majorHAnsi" w:cstheme="majorHAnsi"/>
                <w:sz w:val="24"/>
                <w:szCs w:val="24"/>
                <w:lang w:val="es-MX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s-MX"/>
              </w:rPr>
              <w:t xml:space="preserve">-id: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s-MX"/>
              </w:rPr>
              <w:t>int</w:t>
            </w:r>
            <w:proofErr w:type="spellEnd"/>
          </w:p>
        </w:tc>
      </w:tr>
      <w:tr w:rsidR="00797CEE" w14:paraId="6F3D7D62" w14:textId="77777777" w:rsidTr="007C04C7">
        <w:trPr>
          <w:trHeight w:val="465"/>
        </w:trPr>
        <w:tc>
          <w:tcPr>
            <w:tcW w:w="3955" w:type="dxa"/>
          </w:tcPr>
          <w:p w14:paraId="1467DAB1" w14:textId="7A5EBA21" w:rsidR="00797CEE" w:rsidRDefault="001F0F07" w:rsidP="00797CEE">
            <w:pPr>
              <w:rPr>
                <w:rFonts w:asciiTheme="majorHAnsi" w:hAnsiTheme="majorHAnsi" w:cstheme="majorHAnsi"/>
                <w:sz w:val="24"/>
                <w:szCs w:val="24"/>
                <w:lang w:val="es-MX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s-MX"/>
              </w:rPr>
              <w:t>-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s-MX"/>
              </w:rPr>
              <w:t>fecha_inicio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s-MX"/>
              </w:rPr>
              <w:t xml:space="preserve">: </w:t>
            </w:r>
            <w:proofErr w:type="spellStart"/>
            <w:r w:rsidR="00EC29EE">
              <w:rPr>
                <w:rFonts w:asciiTheme="majorHAnsi" w:hAnsiTheme="majorHAnsi" w:cstheme="majorHAnsi"/>
                <w:sz w:val="24"/>
                <w:szCs w:val="24"/>
                <w:lang w:val="es-MX"/>
              </w:rPr>
              <w:t>void</w:t>
            </w:r>
            <w:proofErr w:type="spellEnd"/>
          </w:p>
        </w:tc>
      </w:tr>
      <w:tr w:rsidR="00797CEE" w14:paraId="0CBC4B81" w14:textId="77777777" w:rsidTr="007C04C7">
        <w:trPr>
          <w:trHeight w:val="485"/>
        </w:trPr>
        <w:tc>
          <w:tcPr>
            <w:tcW w:w="3955" w:type="dxa"/>
          </w:tcPr>
          <w:p w14:paraId="25000493" w14:textId="2DA05C2E" w:rsidR="00797CEE" w:rsidRDefault="0006387A" w:rsidP="00797CEE">
            <w:pPr>
              <w:rPr>
                <w:rFonts w:asciiTheme="majorHAnsi" w:hAnsiTheme="majorHAnsi" w:cstheme="majorHAnsi"/>
                <w:sz w:val="24"/>
                <w:szCs w:val="24"/>
                <w:lang w:val="es-MX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s-MX"/>
              </w:rPr>
              <w:t>-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s-MX"/>
              </w:rPr>
              <w:t>fecha_vencimiento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s-MX"/>
              </w:rPr>
              <w:t xml:space="preserve">: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s-MX"/>
              </w:rPr>
              <w:t>void</w:t>
            </w:r>
            <w:proofErr w:type="spellEnd"/>
          </w:p>
        </w:tc>
      </w:tr>
      <w:tr w:rsidR="00797CEE" w14:paraId="30227AC5" w14:textId="77777777" w:rsidTr="007C04C7">
        <w:trPr>
          <w:trHeight w:val="465"/>
        </w:trPr>
        <w:tc>
          <w:tcPr>
            <w:tcW w:w="3955" w:type="dxa"/>
          </w:tcPr>
          <w:p w14:paraId="2EA94E02" w14:textId="7454AF85" w:rsidR="00797CEE" w:rsidRDefault="00962FAB" w:rsidP="00797CEE">
            <w:pPr>
              <w:rPr>
                <w:rFonts w:asciiTheme="majorHAnsi" w:hAnsiTheme="majorHAnsi" w:cstheme="majorHAnsi"/>
                <w:sz w:val="24"/>
                <w:szCs w:val="24"/>
                <w:lang w:val="es-MX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  <w:lang w:val="es-MX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FDE6844" wp14:editId="26BBB950">
                      <wp:simplePos x="0" y="0"/>
                      <wp:positionH relativeFrom="column">
                        <wp:posOffset>-64135</wp:posOffset>
                      </wp:positionH>
                      <wp:positionV relativeFrom="paragraph">
                        <wp:posOffset>287020</wp:posOffset>
                      </wp:positionV>
                      <wp:extent cx="2484120" cy="7620"/>
                      <wp:effectExtent l="38100" t="38100" r="68580" b="87630"/>
                      <wp:wrapNone/>
                      <wp:docPr id="240148951" name="Conector rec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84120" cy="76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F0B62A9" id="Conector recto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05pt,22.6pt" to="190.55pt,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" strokecolor="#4f81bd [3204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 w:rsidR="007A3546">
              <w:rPr>
                <w:rFonts w:asciiTheme="majorHAnsi" w:hAnsiTheme="majorHAnsi" w:cstheme="majorHAnsi"/>
                <w:sz w:val="24"/>
                <w:szCs w:val="24"/>
                <w:lang w:val="es-MX"/>
              </w:rPr>
              <w:t>-</w:t>
            </w:r>
            <w:proofErr w:type="gramStart"/>
            <w:r w:rsidR="007A3546">
              <w:rPr>
                <w:rFonts w:asciiTheme="majorHAnsi" w:hAnsiTheme="majorHAnsi" w:cstheme="majorHAnsi"/>
                <w:sz w:val="24"/>
                <w:szCs w:val="24"/>
                <w:lang w:val="es-MX"/>
              </w:rPr>
              <w:t>estado :</w:t>
            </w:r>
            <w:proofErr w:type="gramEnd"/>
            <w:r w:rsidR="007A3546">
              <w:rPr>
                <w:rFonts w:asciiTheme="majorHAnsi" w:hAnsiTheme="majorHAnsi" w:cstheme="majorHAnsi"/>
                <w:sz w:val="24"/>
                <w:szCs w:val="24"/>
                <w:lang w:val="es-MX"/>
              </w:rPr>
              <w:t xml:space="preserve"> </w:t>
            </w:r>
            <w:proofErr w:type="spellStart"/>
            <w:r w:rsidR="007A3546">
              <w:rPr>
                <w:rFonts w:asciiTheme="majorHAnsi" w:hAnsiTheme="majorHAnsi" w:cstheme="majorHAnsi"/>
                <w:sz w:val="24"/>
                <w:szCs w:val="24"/>
                <w:lang w:val="es-MX"/>
              </w:rPr>
              <w:t>string</w:t>
            </w:r>
            <w:proofErr w:type="spellEnd"/>
          </w:p>
        </w:tc>
      </w:tr>
      <w:tr w:rsidR="00797CEE" w14:paraId="05747A59" w14:textId="77777777" w:rsidTr="007C04C7">
        <w:trPr>
          <w:trHeight w:val="465"/>
        </w:trPr>
        <w:tc>
          <w:tcPr>
            <w:tcW w:w="3955" w:type="dxa"/>
          </w:tcPr>
          <w:p w14:paraId="35CC9B74" w14:textId="7D05DBE2" w:rsidR="00797CEE" w:rsidRDefault="007A3546" w:rsidP="00797CEE">
            <w:pPr>
              <w:rPr>
                <w:rFonts w:asciiTheme="majorHAnsi" w:hAnsiTheme="majorHAnsi" w:cstheme="majorHAnsi"/>
                <w:sz w:val="24"/>
                <w:szCs w:val="24"/>
                <w:lang w:val="es-MX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s-MX"/>
              </w:rPr>
              <w:t>-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s-MX"/>
              </w:rPr>
              <w:t>marcar_</w:t>
            </w:r>
            <w:proofErr w:type="gramStart"/>
            <w:r>
              <w:rPr>
                <w:rFonts w:asciiTheme="majorHAnsi" w:hAnsiTheme="majorHAnsi" w:cstheme="majorHAnsi"/>
                <w:sz w:val="24"/>
                <w:szCs w:val="24"/>
                <w:lang w:val="es-MX"/>
              </w:rPr>
              <w:t>vencido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s-MX"/>
              </w:rPr>
              <w:t>(</w:t>
            </w:r>
            <w:proofErr w:type="gramEnd"/>
            <w:r>
              <w:rPr>
                <w:rFonts w:asciiTheme="majorHAnsi" w:hAnsiTheme="majorHAnsi" w:cstheme="majorHAnsi"/>
                <w:sz w:val="24"/>
                <w:szCs w:val="24"/>
                <w:lang w:val="es-MX"/>
              </w:rPr>
              <w:t>)</w:t>
            </w:r>
            <w:r w:rsidR="00B93F24">
              <w:rPr>
                <w:rFonts w:asciiTheme="majorHAnsi" w:hAnsiTheme="majorHAnsi" w:cstheme="majorHAnsi"/>
                <w:sz w:val="24"/>
                <w:szCs w:val="24"/>
                <w:lang w:val="es-MX"/>
              </w:rPr>
              <w:t>:</w:t>
            </w:r>
            <w:r w:rsidR="000D776D">
              <w:rPr>
                <w:rFonts w:asciiTheme="majorHAnsi" w:hAnsiTheme="majorHAnsi" w:cstheme="majorHAnsi"/>
                <w:sz w:val="24"/>
                <w:szCs w:val="24"/>
                <w:lang w:val="es-MX"/>
              </w:rPr>
              <w:t xml:space="preserve"> </w:t>
            </w:r>
            <w:proofErr w:type="spellStart"/>
            <w:r w:rsidR="000D776D">
              <w:rPr>
                <w:rFonts w:asciiTheme="majorHAnsi" w:hAnsiTheme="majorHAnsi" w:cstheme="majorHAnsi"/>
                <w:sz w:val="24"/>
                <w:szCs w:val="24"/>
                <w:lang w:val="es-MX"/>
              </w:rPr>
              <w:t>void</w:t>
            </w:r>
            <w:proofErr w:type="spellEnd"/>
          </w:p>
        </w:tc>
      </w:tr>
      <w:tr w:rsidR="00797CEE" w14:paraId="20262739" w14:textId="77777777" w:rsidTr="007C04C7">
        <w:trPr>
          <w:trHeight w:val="465"/>
        </w:trPr>
        <w:tc>
          <w:tcPr>
            <w:tcW w:w="3955" w:type="dxa"/>
          </w:tcPr>
          <w:p w14:paraId="60866D90" w14:textId="651E4F4D" w:rsidR="00797CEE" w:rsidRDefault="00B93F24" w:rsidP="00797CEE">
            <w:pPr>
              <w:rPr>
                <w:rFonts w:asciiTheme="majorHAnsi" w:hAnsiTheme="majorHAnsi" w:cstheme="majorHAnsi"/>
                <w:sz w:val="24"/>
                <w:szCs w:val="24"/>
                <w:lang w:val="es-MX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s-MX"/>
              </w:rPr>
              <w:t>-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s-MX"/>
              </w:rPr>
              <w:t>marcar_</w:t>
            </w:r>
            <w:proofErr w:type="gramStart"/>
            <w:r>
              <w:rPr>
                <w:rFonts w:asciiTheme="majorHAnsi" w:hAnsiTheme="majorHAnsi" w:cstheme="majorHAnsi"/>
                <w:sz w:val="24"/>
                <w:szCs w:val="24"/>
                <w:lang w:val="es-MX"/>
              </w:rPr>
              <w:t>devuelto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s-MX"/>
              </w:rPr>
              <w:t>(</w:t>
            </w:r>
            <w:proofErr w:type="gramEnd"/>
            <w:r>
              <w:rPr>
                <w:rFonts w:asciiTheme="majorHAnsi" w:hAnsiTheme="majorHAnsi" w:cstheme="majorHAnsi"/>
                <w:sz w:val="24"/>
                <w:szCs w:val="24"/>
                <w:lang w:val="es-MX"/>
              </w:rPr>
              <w:t xml:space="preserve">):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s-MX"/>
              </w:rPr>
              <w:t>void</w:t>
            </w:r>
            <w:proofErr w:type="spellEnd"/>
          </w:p>
        </w:tc>
      </w:tr>
    </w:tbl>
    <w:p w14:paraId="01ADF48A" w14:textId="77777777" w:rsidR="00A0293A" w:rsidRPr="006035B3" w:rsidRDefault="00A0293A" w:rsidP="00F15A87">
      <w:pPr>
        <w:rPr>
          <w:rFonts w:asciiTheme="majorHAnsi" w:hAnsiTheme="majorHAnsi" w:cstheme="majorHAnsi"/>
          <w:sz w:val="24"/>
          <w:szCs w:val="24"/>
          <w:lang w:val="es-MX"/>
        </w:rPr>
      </w:pPr>
    </w:p>
    <w:tbl>
      <w:tblPr>
        <w:tblpPr w:leftFromText="141" w:rightFromText="141" w:vertAnchor="text" w:horzAnchor="page" w:tblpX="1069" w:tblpY="298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35"/>
      </w:tblGrid>
      <w:tr w:rsidR="003709BC" w14:paraId="5940EBE2" w14:textId="77777777" w:rsidTr="005F2CC4">
        <w:trPr>
          <w:trHeight w:val="509"/>
        </w:trPr>
        <w:tc>
          <w:tcPr>
            <w:tcW w:w="2635" w:type="dxa"/>
          </w:tcPr>
          <w:p w14:paraId="45E76600" w14:textId="77777777" w:rsidR="003709BC" w:rsidRPr="003709BC" w:rsidRDefault="003709BC" w:rsidP="005F2CC4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es-MX"/>
              </w:rPr>
            </w:pPr>
            <w:r w:rsidRPr="003709BC">
              <w:rPr>
                <w:rFonts w:ascii="Times New Roman" w:hAnsi="Times New Roman" w:cs="Times New Roman"/>
                <w:sz w:val="36"/>
                <w:szCs w:val="36"/>
                <w:lang w:val="es-MX"/>
              </w:rPr>
              <w:t>Administrador</w:t>
            </w:r>
          </w:p>
        </w:tc>
      </w:tr>
    </w:tbl>
    <w:p w14:paraId="70F46B00" w14:textId="77777777" w:rsidR="00F15A87" w:rsidRDefault="00F15A87" w:rsidP="00F15A87">
      <w:pPr>
        <w:rPr>
          <w:rFonts w:asciiTheme="majorHAnsi" w:hAnsiTheme="majorHAnsi" w:cstheme="majorHAnsi"/>
          <w:sz w:val="24"/>
          <w:szCs w:val="24"/>
          <w:lang w:val="es-MX"/>
        </w:rPr>
      </w:pPr>
    </w:p>
    <w:p w14:paraId="6B46537E" w14:textId="77777777" w:rsidR="00D769D7" w:rsidRDefault="00D769D7" w:rsidP="00F15A87">
      <w:pPr>
        <w:rPr>
          <w:rFonts w:asciiTheme="majorHAnsi" w:hAnsiTheme="majorHAnsi" w:cstheme="majorHAnsi"/>
          <w:sz w:val="24"/>
          <w:szCs w:val="24"/>
          <w:lang w:val="es-MX"/>
        </w:rPr>
      </w:pPr>
    </w:p>
    <w:p w14:paraId="4429AAE0" w14:textId="77777777" w:rsidR="00D769D7" w:rsidRDefault="00D769D7" w:rsidP="00F15A87">
      <w:pPr>
        <w:rPr>
          <w:rFonts w:asciiTheme="majorHAnsi" w:hAnsiTheme="majorHAnsi" w:cstheme="majorHAnsi"/>
          <w:sz w:val="24"/>
          <w:szCs w:val="24"/>
          <w:lang w:val="es-MX"/>
        </w:rPr>
      </w:pPr>
    </w:p>
    <w:p w14:paraId="7E98EB4B" w14:textId="77777777" w:rsidR="00D769D7" w:rsidRDefault="00D769D7" w:rsidP="00F15A87">
      <w:pPr>
        <w:rPr>
          <w:rFonts w:asciiTheme="majorHAnsi" w:hAnsiTheme="majorHAnsi" w:cstheme="majorHAnsi"/>
          <w:sz w:val="24"/>
          <w:szCs w:val="24"/>
          <w:lang w:val="es-MX"/>
        </w:rPr>
      </w:pPr>
    </w:p>
    <w:p w14:paraId="2A4233B4" w14:textId="77777777" w:rsidR="00D769D7" w:rsidRDefault="00D769D7" w:rsidP="00F15A87">
      <w:pPr>
        <w:rPr>
          <w:rFonts w:asciiTheme="majorHAnsi" w:hAnsiTheme="majorHAnsi" w:cstheme="majorHAnsi"/>
          <w:sz w:val="24"/>
          <w:szCs w:val="24"/>
          <w:lang w:val="es-MX"/>
        </w:rPr>
      </w:pPr>
    </w:p>
    <w:tbl>
      <w:tblPr>
        <w:tblpPr w:leftFromText="141" w:rightFromText="141" w:vertAnchor="text" w:horzAnchor="page" w:tblpX="5221" w:tblpY="31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8"/>
      </w:tblGrid>
      <w:tr w:rsidR="00263DA2" w14:paraId="2F338A71" w14:textId="77777777" w:rsidTr="00A74D02">
        <w:trPr>
          <w:trHeight w:val="648"/>
        </w:trPr>
        <w:tc>
          <w:tcPr>
            <w:tcW w:w="2628" w:type="dxa"/>
          </w:tcPr>
          <w:p w14:paraId="54D5F562" w14:textId="387B9E2E" w:rsidR="00263DA2" w:rsidRPr="00263DA2" w:rsidRDefault="00263DA2" w:rsidP="00A74D02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es-MX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s-MX"/>
              </w:rPr>
              <w:t>Lector</w:t>
            </w:r>
          </w:p>
        </w:tc>
      </w:tr>
    </w:tbl>
    <w:p w14:paraId="7B5288AE" w14:textId="77777777" w:rsidR="00D769D7" w:rsidRDefault="00D769D7" w:rsidP="00F15A87">
      <w:pPr>
        <w:rPr>
          <w:rFonts w:asciiTheme="majorHAnsi" w:hAnsiTheme="majorHAnsi" w:cstheme="majorHAnsi"/>
          <w:sz w:val="24"/>
          <w:szCs w:val="24"/>
          <w:lang w:val="es-MX"/>
        </w:rPr>
      </w:pPr>
    </w:p>
    <w:tbl>
      <w:tblPr>
        <w:tblStyle w:val="Tablaconcuadrcula"/>
        <w:tblpPr w:leftFromText="141" w:rightFromText="141" w:vertAnchor="text" w:horzAnchor="page" w:tblpX="865" w:tblpY="487"/>
        <w:tblW w:w="0" w:type="auto"/>
        <w:tblLook w:val="04A0" w:firstRow="1" w:lastRow="0" w:firstColumn="1" w:lastColumn="0" w:noHBand="0" w:noVBand="1"/>
      </w:tblPr>
      <w:tblGrid>
        <w:gridCol w:w="3104"/>
      </w:tblGrid>
      <w:tr w:rsidR="00D769D7" w14:paraId="2636AA0D" w14:textId="77777777" w:rsidTr="007A108E">
        <w:trPr>
          <w:trHeight w:val="439"/>
        </w:trPr>
        <w:tc>
          <w:tcPr>
            <w:tcW w:w="3104" w:type="dxa"/>
          </w:tcPr>
          <w:p w14:paraId="2BC10056" w14:textId="77777777" w:rsidR="00D769D7" w:rsidRDefault="00D769D7" w:rsidP="005F2CC4">
            <w:pPr>
              <w:rPr>
                <w:rFonts w:asciiTheme="majorHAnsi" w:hAnsiTheme="majorHAnsi" w:cstheme="majorHAnsi"/>
                <w:sz w:val="24"/>
                <w:szCs w:val="24"/>
                <w:lang w:val="es-MX"/>
              </w:rPr>
            </w:pPr>
          </w:p>
        </w:tc>
      </w:tr>
    </w:tbl>
    <w:tbl>
      <w:tblPr>
        <w:tblStyle w:val="Tablaconcuadrcula"/>
        <w:tblpPr w:leftFromText="141" w:rightFromText="141" w:vertAnchor="text" w:horzAnchor="page" w:tblpX="4933" w:tblpY="475"/>
        <w:tblW w:w="0" w:type="auto"/>
        <w:tblLook w:val="04A0" w:firstRow="1" w:lastRow="0" w:firstColumn="1" w:lastColumn="0" w:noHBand="0" w:noVBand="1"/>
      </w:tblPr>
      <w:tblGrid>
        <w:gridCol w:w="3547"/>
      </w:tblGrid>
      <w:tr w:rsidR="00A74D02" w14:paraId="53074BDE" w14:textId="77777777" w:rsidTr="00163A63">
        <w:trPr>
          <w:trHeight w:val="449"/>
        </w:trPr>
        <w:tc>
          <w:tcPr>
            <w:tcW w:w="3547" w:type="dxa"/>
          </w:tcPr>
          <w:p w14:paraId="65B7B0D2" w14:textId="3ACA4D96" w:rsidR="00A74D02" w:rsidRDefault="00163A63" w:rsidP="00163A63">
            <w:pPr>
              <w:rPr>
                <w:rFonts w:asciiTheme="majorHAnsi" w:hAnsiTheme="majorHAnsi" w:cstheme="majorHAnsi"/>
                <w:sz w:val="24"/>
                <w:szCs w:val="24"/>
                <w:lang w:val="es-MX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s-MX"/>
              </w:rPr>
              <w:t>-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s-MX"/>
              </w:rPr>
              <w:t>libros_</w:t>
            </w:r>
            <w:proofErr w:type="gramStart"/>
            <w:r>
              <w:rPr>
                <w:rFonts w:asciiTheme="majorHAnsi" w:hAnsiTheme="majorHAnsi" w:cstheme="majorHAnsi"/>
                <w:sz w:val="24"/>
                <w:szCs w:val="24"/>
                <w:lang w:val="es-MX"/>
              </w:rPr>
              <w:t>prestados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s-MX"/>
              </w:rPr>
              <w:t>(</w:t>
            </w:r>
            <w:proofErr w:type="gramEnd"/>
            <w:r>
              <w:rPr>
                <w:rFonts w:asciiTheme="majorHAnsi" w:hAnsiTheme="majorHAnsi" w:cstheme="majorHAnsi"/>
                <w:sz w:val="24"/>
                <w:szCs w:val="24"/>
                <w:lang w:val="es-MX"/>
              </w:rPr>
              <w:t xml:space="preserve">) : </w:t>
            </w:r>
            <w:proofErr w:type="spellStart"/>
            <w:r w:rsidR="004B34B0">
              <w:rPr>
                <w:rFonts w:asciiTheme="majorHAnsi" w:hAnsiTheme="majorHAnsi" w:cstheme="majorHAnsi"/>
                <w:sz w:val="24"/>
                <w:szCs w:val="24"/>
                <w:lang w:val="es-MX"/>
              </w:rPr>
              <w:t>list</w:t>
            </w:r>
            <w:proofErr w:type="spellEnd"/>
          </w:p>
        </w:tc>
      </w:tr>
      <w:tr w:rsidR="00A74D02" w14:paraId="5DBA9B92" w14:textId="77777777" w:rsidTr="00163A63">
        <w:trPr>
          <w:trHeight w:val="449"/>
        </w:trPr>
        <w:tc>
          <w:tcPr>
            <w:tcW w:w="3547" w:type="dxa"/>
          </w:tcPr>
          <w:p w14:paraId="59F66CD9" w14:textId="17C53211" w:rsidR="00A74D02" w:rsidRDefault="00462D6A" w:rsidP="00163A63">
            <w:pPr>
              <w:rPr>
                <w:rFonts w:asciiTheme="majorHAnsi" w:hAnsiTheme="majorHAnsi" w:cstheme="majorHAnsi"/>
                <w:sz w:val="24"/>
                <w:szCs w:val="24"/>
                <w:lang w:val="es-MX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  <w:lang w:val="es-MX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31E6516" wp14:editId="0829E7D4">
                      <wp:simplePos x="0" y="0"/>
                      <wp:positionH relativeFrom="column">
                        <wp:posOffset>-64135</wp:posOffset>
                      </wp:positionH>
                      <wp:positionV relativeFrom="paragraph">
                        <wp:posOffset>-1905</wp:posOffset>
                      </wp:positionV>
                      <wp:extent cx="2232660" cy="7620"/>
                      <wp:effectExtent l="38100" t="38100" r="72390" b="87630"/>
                      <wp:wrapNone/>
                      <wp:docPr id="2046516445" name="Conector rec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32660" cy="76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5B8EC08" id="Conector recto 4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05pt,-.15pt" to="170.75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" strokecolor="#4f81bd [3204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 w:rsidR="007D4EE4">
              <w:rPr>
                <w:rFonts w:asciiTheme="majorHAnsi" w:hAnsiTheme="majorHAnsi" w:cstheme="majorHAnsi"/>
                <w:sz w:val="24"/>
                <w:szCs w:val="24"/>
                <w:lang w:val="es-MX"/>
              </w:rPr>
              <w:t>-</w:t>
            </w:r>
            <w:proofErr w:type="spellStart"/>
            <w:r w:rsidR="007D4EE4">
              <w:rPr>
                <w:rFonts w:asciiTheme="majorHAnsi" w:hAnsiTheme="majorHAnsi" w:cstheme="majorHAnsi"/>
                <w:sz w:val="24"/>
                <w:szCs w:val="24"/>
                <w:lang w:val="es-MX"/>
              </w:rPr>
              <w:t>pedir_</w:t>
            </w:r>
            <w:proofErr w:type="gramStart"/>
            <w:r w:rsidR="007D4EE4">
              <w:rPr>
                <w:rFonts w:asciiTheme="majorHAnsi" w:hAnsiTheme="majorHAnsi" w:cstheme="majorHAnsi"/>
                <w:sz w:val="24"/>
                <w:szCs w:val="24"/>
                <w:lang w:val="es-MX"/>
              </w:rPr>
              <w:t>prestamo</w:t>
            </w:r>
            <w:proofErr w:type="spellEnd"/>
            <w:r w:rsidR="007D4EE4">
              <w:rPr>
                <w:rFonts w:asciiTheme="majorHAnsi" w:hAnsiTheme="majorHAnsi" w:cstheme="majorHAnsi"/>
                <w:sz w:val="24"/>
                <w:szCs w:val="24"/>
                <w:lang w:val="es-MX"/>
              </w:rPr>
              <w:t>(</w:t>
            </w:r>
            <w:proofErr w:type="gramEnd"/>
            <w:r w:rsidR="007D4EE4">
              <w:rPr>
                <w:rFonts w:asciiTheme="majorHAnsi" w:hAnsiTheme="majorHAnsi" w:cstheme="majorHAnsi"/>
                <w:sz w:val="24"/>
                <w:szCs w:val="24"/>
                <w:lang w:val="es-MX"/>
              </w:rPr>
              <w:t xml:space="preserve">) : </w:t>
            </w:r>
            <w:proofErr w:type="spellStart"/>
            <w:r w:rsidR="007D4EE4">
              <w:rPr>
                <w:rFonts w:asciiTheme="majorHAnsi" w:hAnsiTheme="majorHAnsi" w:cstheme="majorHAnsi"/>
                <w:sz w:val="24"/>
                <w:szCs w:val="24"/>
                <w:lang w:val="es-MX"/>
              </w:rPr>
              <w:t>void</w:t>
            </w:r>
            <w:proofErr w:type="spellEnd"/>
          </w:p>
        </w:tc>
      </w:tr>
      <w:tr w:rsidR="00A74D02" w14:paraId="1F29F09C" w14:textId="77777777" w:rsidTr="00163A63">
        <w:trPr>
          <w:trHeight w:val="468"/>
        </w:trPr>
        <w:tc>
          <w:tcPr>
            <w:tcW w:w="3547" w:type="dxa"/>
          </w:tcPr>
          <w:p w14:paraId="5AEF089A" w14:textId="6B4A542A" w:rsidR="00A74D02" w:rsidRDefault="00462D6A" w:rsidP="00163A63">
            <w:pPr>
              <w:rPr>
                <w:rFonts w:asciiTheme="majorHAnsi" w:hAnsiTheme="majorHAnsi" w:cstheme="majorHAnsi"/>
                <w:sz w:val="24"/>
                <w:szCs w:val="24"/>
                <w:lang w:val="es-MX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s-MX"/>
              </w:rPr>
              <w:t>-</w:t>
            </w:r>
            <w:proofErr w:type="spellStart"/>
            <w:r w:rsidR="004B34B0">
              <w:rPr>
                <w:rFonts w:asciiTheme="majorHAnsi" w:hAnsiTheme="majorHAnsi" w:cstheme="majorHAnsi"/>
                <w:sz w:val="24"/>
                <w:szCs w:val="24"/>
                <w:lang w:val="es-MX"/>
              </w:rPr>
              <w:t>Buscar_</w:t>
            </w:r>
            <w:proofErr w:type="gramStart"/>
            <w:r w:rsidR="004B34B0">
              <w:rPr>
                <w:rFonts w:asciiTheme="majorHAnsi" w:hAnsiTheme="majorHAnsi" w:cstheme="majorHAnsi"/>
                <w:sz w:val="24"/>
                <w:szCs w:val="24"/>
                <w:lang w:val="es-MX"/>
              </w:rPr>
              <w:t>libro</w:t>
            </w:r>
            <w:proofErr w:type="spellEnd"/>
            <w:r w:rsidR="004B34B0">
              <w:rPr>
                <w:rFonts w:asciiTheme="majorHAnsi" w:hAnsiTheme="majorHAnsi" w:cstheme="majorHAnsi"/>
                <w:sz w:val="24"/>
                <w:szCs w:val="24"/>
                <w:lang w:val="es-MX"/>
              </w:rPr>
              <w:t>(</w:t>
            </w:r>
            <w:proofErr w:type="gramEnd"/>
            <w:r w:rsidR="004B34B0">
              <w:rPr>
                <w:rFonts w:asciiTheme="majorHAnsi" w:hAnsiTheme="majorHAnsi" w:cstheme="majorHAnsi"/>
                <w:sz w:val="24"/>
                <w:szCs w:val="24"/>
                <w:lang w:val="es-MX"/>
              </w:rPr>
              <w:t xml:space="preserve">) : </w:t>
            </w:r>
            <w:proofErr w:type="spellStart"/>
            <w:r w:rsidR="004B34B0">
              <w:rPr>
                <w:rFonts w:asciiTheme="majorHAnsi" w:hAnsiTheme="majorHAnsi" w:cstheme="majorHAnsi"/>
                <w:sz w:val="24"/>
                <w:szCs w:val="24"/>
                <w:lang w:val="es-MX"/>
              </w:rPr>
              <w:t>void</w:t>
            </w:r>
            <w:proofErr w:type="spellEnd"/>
          </w:p>
        </w:tc>
      </w:tr>
      <w:tr w:rsidR="00A74D02" w14:paraId="54F1E18C" w14:textId="77777777" w:rsidTr="00163A63">
        <w:trPr>
          <w:trHeight w:val="449"/>
        </w:trPr>
        <w:tc>
          <w:tcPr>
            <w:tcW w:w="3547" w:type="dxa"/>
          </w:tcPr>
          <w:p w14:paraId="27006365" w14:textId="75C3957A" w:rsidR="00A74D02" w:rsidRDefault="00462D6A" w:rsidP="00163A63">
            <w:pPr>
              <w:rPr>
                <w:rFonts w:asciiTheme="majorHAnsi" w:hAnsiTheme="majorHAnsi" w:cstheme="majorHAnsi"/>
                <w:sz w:val="24"/>
                <w:szCs w:val="24"/>
                <w:lang w:val="es-MX"/>
              </w:rPr>
            </w:pPr>
            <w:proofErr w:type="gramStart"/>
            <w:r>
              <w:rPr>
                <w:rFonts w:asciiTheme="majorHAnsi" w:hAnsiTheme="majorHAnsi" w:cstheme="majorHAnsi"/>
                <w:sz w:val="24"/>
                <w:szCs w:val="24"/>
                <w:lang w:val="es-MX"/>
              </w:rPr>
              <w:t>.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s-MX"/>
              </w:rPr>
              <w:t>devolver</w:t>
            </w:r>
            <w:proofErr w:type="gramEnd"/>
            <w:r>
              <w:rPr>
                <w:rFonts w:asciiTheme="majorHAnsi" w:hAnsiTheme="majorHAnsi" w:cstheme="majorHAnsi"/>
                <w:sz w:val="24"/>
                <w:szCs w:val="24"/>
                <w:lang w:val="es-MX"/>
              </w:rPr>
              <w:t>_libro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s-MX"/>
              </w:rPr>
              <w:t xml:space="preserve">() :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s-MX"/>
              </w:rPr>
              <w:t>void</w:t>
            </w:r>
            <w:proofErr w:type="spellEnd"/>
          </w:p>
        </w:tc>
      </w:tr>
    </w:tbl>
    <w:p w14:paraId="00DF3177" w14:textId="77777777" w:rsidR="00D769D7" w:rsidRDefault="00D769D7" w:rsidP="00F15A87">
      <w:pPr>
        <w:rPr>
          <w:rFonts w:asciiTheme="majorHAnsi" w:hAnsiTheme="majorHAnsi" w:cstheme="majorHAnsi"/>
          <w:sz w:val="24"/>
          <w:szCs w:val="24"/>
          <w:lang w:val="es-MX"/>
        </w:rPr>
      </w:pPr>
    </w:p>
    <w:tbl>
      <w:tblPr>
        <w:tblStyle w:val="Tablaconcuadrcula"/>
        <w:tblpPr w:leftFromText="141" w:rightFromText="141" w:vertAnchor="page" w:horzAnchor="page" w:tblpX="541" w:tblpY="7489"/>
        <w:tblW w:w="0" w:type="auto"/>
        <w:tblLook w:val="04A0" w:firstRow="1" w:lastRow="0" w:firstColumn="1" w:lastColumn="0" w:noHBand="0" w:noVBand="1"/>
      </w:tblPr>
      <w:tblGrid>
        <w:gridCol w:w="3763"/>
      </w:tblGrid>
      <w:tr w:rsidR="007A108E" w14:paraId="20F0F606" w14:textId="77777777" w:rsidTr="00A74D02">
        <w:trPr>
          <w:trHeight w:val="484"/>
        </w:trPr>
        <w:tc>
          <w:tcPr>
            <w:tcW w:w="3763" w:type="dxa"/>
          </w:tcPr>
          <w:p w14:paraId="7A155F2B" w14:textId="77777777" w:rsidR="007A108E" w:rsidRDefault="007A108E" w:rsidP="00A74D02">
            <w:pPr>
              <w:rPr>
                <w:rFonts w:asciiTheme="majorHAnsi" w:hAnsiTheme="majorHAnsi" w:cstheme="majorHAnsi"/>
                <w:sz w:val="24"/>
                <w:szCs w:val="24"/>
                <w:lang w:val="es-MX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s-MX"/>
              </w:rPr>
              <w:t>-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s-MX"/>
              </w:rPr>
              <w:t>agregar_</w:t>
            </w:r>
            <w:proofErr w:type="gramStart"/>
            <w:r>
              <w:rPr>
                <w:rFonts w:asciiTheme="majorHAnsi" w:hAnsiTheme="majorHAnsi" w:cstheme="majorHAnsi"/>
                <w:sz w:val="24"/>
                <w:szCs w:val="24"/>
                <w:lang w:val="es-MX"/>
              </w:rPr>
              <w:t>libro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s-MX"/>
              </w:rPr>
              <w:t>(</w:t>
            </w:r>
            <w:proofErr w:type="gramEnd"/>
            <w:r>
              <w:rPr>
                <w:rFonts w:asciiTheme="majorHAnsi" w:hAnsiTheme="majorHAnsi" w:cstheme="majorHAnsi"/>
                <w:sz w:val="24"/>
                <w:szCs w:val="24"/>
                <w:lang w:val="es-MX"/>
              </w:rPr>
              <w:t xml:space="preserve">) :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s-MX"/>
              </w:rPr>
              <w:t>void</w:t>
            </w:r>
            <w:proofErr w:type="spellEnd"/>
          </w:p>
        </w:tc>
      </w:tr>
      <w:tr w:rsidR="007A108E" w14:paraId="449B0BAA" w14:textId="77777777" w:rsidTr="00A74D02">
        <w:trPr>
          <w:trHeight w:val="484"/>
        </w:trPr>
        <w:tc>
          <w:tcPr>
            <w:tcW w:w="3763" w:type="dxa"/>
          </w:tcPr>
          <w:p w14:paraId="571B1254" w14:textId="7575F480" w:rsidR="007A108E" w:rsidRDefault="007A108E" w:rsidP="00A74D02">
            <w:pPr>
              <w:rPr>
                <w:rFonts w:asciiTheme="majorHAnsi" w:hAnsiTheme="majorHAnsi" w:cstheme="majorHAnsi"/>
                <w:sz w:val="24"/>
                <w:szCs w:val="24"/>
                <w:lang w:val="es-MX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s-MX"/>
              </w:rPr>
              <w:t>-</w:t>
            </w:r>
            <w:proofErr w:type="spellStart"/>
            <w:r w:rsidR="00BD78D7">
              <w:rPr>
                <w:rFonts w:asciiTheme="majorHAnsi" w:hAnsiTheme="majorHAnsi" w:cstheme="majorHAnsi"/>
                <w:sz w:val="24"/>
                <w:szCs w:val="24"/>
                <w:lang w:val="es-MX"/>
              </w:rPr>
              <w:t>eliminar</w:t>
            </w:r>
            <w:r>
              <w:rPr>
                <w:rFonts w:asciiTheme="majorHAnsi" w:hAnsiTheme="majorHAnsi" w:cstheme="majorHAnsi"/>
                <w:sz w:val="24"/>
                <w:szCs w:val="24"/>
                <w:lang w:val="es-MX"/>
              </w:rPr>
              <w:t>_</w:t>
            </w:r>
            <w:proofErr w:type="gramStart"/>
            <w:r w:rsidR="00BD78D7">
              <w:rPr>
                <w:rFonts w:asciiTheme="majorHAnsi" w:hAnsiTheme="majorHAnsi" w:cstheme="majorHAnsi"/>
                <w:sz w:val="24"/>
                <w:szCs w:val="24"/>
                <w:lang w:val="es-MX"/>
              </w:rPr>
              <w:t>libro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s-MX"/>
              </w:rPr>
              <w:t>(</w:t>
            </w:r>
            <w:proofErr w:type="gramEnd"/>
            <w:r>
              <w:rPr>
                <w:rFonts w:asciiTheme="majorHAnsi" w:hAnsiTheme="majorHAnsi" w:cstheme="majorHAnsi"/>
                <w:sz w:val="24"/>
                <w:szCs w:val="24"/>
                <w:lang w:val="es-MX"/>
              </w:rPr>
              <w:t xml:space="preserve">) :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s-MX"/>
              </w:rPr>
              <w:t>void</w:t>
            </w:r>
            <w:proofErr w:type="spellEnd"/>
          </w:p>
        </w:tc>
      </w:tr>
      <w:tr w:rsidR="007A108E" w14:paraId="30C6DA11" w14:textId="77777777" w:rsidTr="00A74D02">
        <w:trPr>
          <w:trHeight w:val="505"/>
        </w:trPr>
        <w:tc>
          <w:tcPr>
            <w:tcW w:w="3763" w:type="dxa"/>
          </w:tcPr>
          <w:p w14:paraId="0B1B48DC" w14:textId="0F56D785" w:rsidR="007A108E" w:rsidRDefault="007A108E" w:rsidP="00A74D02">
            <w:pPr>
              <w:rPr>
                <w:rFonts w:asciiTheme="majorHAnsi" w:hAnsiTheme="majorHAnsi" w:cstheme="majorHAnsi"/>
                <w:sz w:val="24"/>
                <w:szCs w:val="24"/>
                <w:lang w:val="es-MX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s-MX"/>
              </w:rPr>
              <w:t>-</w:t>
            </w:r>
            <w:proofErr w:type="spellStart"/>
            <w:r w:rsidR="000719B3">
              <w:rPr>
                <w:rFonts w:asciiTheme="majorHAnsi" w:hAnsiTheme="majorHAnsi" w:cstheme="majorHAnsi"/>
                <w:sz w:val="24"/>
                <w:szCs w:val="24"/>
                <w:lang w:val="es-MX"/>
              </w:rPr>
              <w:t>modificar</w:t>
            </w:r>
            <w:r>
              <w:rPr>
                <w:rFonts w:asciiTheme="majorHAnsi" w:hAnsiTheme="majorHAnsi" w:cstheme="majorHAnsi"/>
                <w:sz w:val="24"/>
                <w:szCs w:val="24"/>
                <w:lang w:val="es-MX"/>
              </w:rPr>
              <w:t>_</w:t>
            </w:r>
            <w:proofErr w:type="gramStart"/>
            <w:r>
              <w:rPr>
                <w:rFonts w:asciiTheme="majorHAnsi" w:hAnsiTheme="majorHAnsi" w:cstheme="majorHAnsi"/>
                <w:sz w:val="24"/>
                <w:szCs w:val="24"/>
                <w:lang w:val="es-MX"/>
              </w:rPr>
              <w:t>libro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s-MX"/>
              </w:rPr>
              <w:t>(</w:t>
            </w:r>
            <w:proofErr w:type="gramEnd"/>
            <w:r>
              <w:rPr>
                <w:rFonts w:asciiTheme="majorHAnsi" w:hAnsiTheme="majorHAnsi" w:cstheme="majorHAnsi"/>
                <w:sz w:val="24"/>
                <w:szCs w:val="24"/>
                <w:lang w:val="es-MX"/>
              </w:rPr>
              <w:t xml:space="preserve">) :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s-MX"/>
              </w:rPr>
              <w:t>void</w:t>
            </w:r>
            <w:proofErr w:type="spellEnd"/>
          </w:p>
        </w:tc>
      </w:tr>
    </w:tbl>
    <w:p w14:paraId="04696074" w14:textId="77777777" w:rsidR="00D769D7" w:rsidRDefault="00D769D7" w:rsidP="00F15A87">
      <w:pPr>
        <w:rPr>
          <w:rFonts w:asciiTheme="majorHAnsi" w:hAnsiTheme="majorHAnsi" w:cstheme="majorHAnsi"/>
          <w:sz w:val="24"/>
          <w:szCs w:val="24"/>
          <w:lang w:val="es-MX"/>
        </w:rPr>
      </w:pPr>
    </w:p>
    <w:p w14:paraId="33FAD23A" w14:textId="77777777" w:rsidR="00315D28" w:rsidRDefault="00315D28" w:rsidP="00F15A87">
      <w:pPr>
        <w:rPr>
          <w:rFonts w:asciiTheme="majorHAnsi" w:hAnsiTheme="majorHAnsi" w:cstheme="majorHAnsi"/>
          <w:sz w:val="24"/>
          <w:szCs w:val="24"/>
          <w:lang w:val="es-MX"/>
        </w:rPr>
      </w:pPr>
    </w:p>
    <w:p w14:paraId="5027186D" w14:textId="77777777" w:rsidR="00315D28" w:rsidRDefault="00315D28" w:rsidP="00F15A87">
      <w:pPr>
        <w:rPr>
          <w:rFonts w:asciiTheme="majorHAnsi" w:hAnsiTheme="majorHAnsi" w:cstheme="majorHAnsi"/>
          <w:sz w:val="24"/>
          <w:szCs w:val="24"/>
          <w:lang w:val="es-MX"/>
        </w:rPr>
      </w:pPr>
    </w:p>
    <w:p w14:paraId="7F9C8884" w14:textId="77777777" w:rsidR="00315D28" w:rsidRDefault="00315D28" w:rsidP="00F15A87">
      <w:pPr>
        <w:rPr>
          <w:rFonts w:asciiTheme="majorHAnsi" w:hAnsiTheme="majorHAnsi" w:cstheme="majorHAnsi"/>
          <w:sz w:val="24"/>
          <w:szCs w:val="24"/>
          <w:lang w:val="es-MX"/>
        </w:rPr>
      </w:pPr>
    </w:p>
    <w:tbl>
      <w:tblPr>
        <w:tblpPr w:leftFromText="141" w:rightFromText="141" w:vertAnchor="text" w:horzAnchor="page" w:tblpX="6829" w:tblpY="72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88"/>
      </w:tblGrid>
      <w:tr w:rsidR="003674C3" w14:paraId="3FE87C07" w14:textId="77777777" w:rsidTr="007D71EC">
        <w:trPr>
          <w:trHeight w:val="443"/>
        </w:trPr>
        <w:tc>
          <w:tcPr>
            <w:tcW w:w="2988" w:type="dxa"/>
          </w:tcPr>
          <w:p w14:paraId="279CA812" w14:textId="65BF9E5C" w:rsidR="003674C3" w:rsidRDefault="003674C3" w:rsidP="007D71EC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es-MX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s-MX"/>
              </w:rPr>
              <w:t>Libro</w:t>
            </w:r>
          </w:p>
        </w:tc>
      </w:tr>
    </w:tbl>
    <w:p w14:paraId="0E2B1E02" w14:textId="0CB59749" w:rsidR="00315D28" w:rsidRPr="00596A0C" w:rsidRDefault="00315D28" w:rsidP="00F15A87">
      <w:pPr>
        <w:rPr>
          <w:rFonts w:ascii="Times New Roman" w:hAnsi="Times New Roman" w:cs="Times New Roman"/>
          <w:sz w:val="36"/>
          <w:szCs w:val="36"/>
          <w:lang w:val="es-MX"/>
        </w:rPr>
      </w:pPr>
    </w:p>
    <w:tbl>
      <w:tblPr>
        <w:tblW w:w="0" w:type="auto"/>
        <w:tblInd w:w="-6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71"/>
      </w:tblGrid>
      <w:tr w:rsidR="00315D28" w:rsidRPr="00596A0C" w14:paraId="6D4F194C" w14:textId="77777777" w:rsidTr="008473C8">
        <w:trPr>
          <w:trHeight w:val="241"/>
        </w:trPr>
        <w:tc>
          <w:tcPr>
            <w:tcW w:w="3671" w:type="dxa"/>
          </w:tcPr>
          <w:p w14:paraId="408C9C25" w14:textId="23D9E2E2" w:rsidR="00315D28" w:rsidRPr="00596A0C" w:rsidRDefault="00315D28" w:rsidP="00596A0C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es-MX"/>
              </w:rPr>
            </w:pPr>
            <w:r w:rsidRPr="00596A0C">
              <w:rPr>
                <w:rFonts w:ascii="Times New Roman" w:hAnsi="Times New Roman" w:cs="Times New Roman"/>
                <w:sz w:val="36"/>
                <w:szCs w:val="36"/>
                <w:lang w:val="es-MX"/>
              </w:rPr>
              <w:t>Catálogo</w:t>
            </w:r>
          </w:p>
        </w:tc>
      </w:tr>
    </w:tbl>
    <w:tbl>
      <w:tblPr>
        <w:tblStyle w:val="Tablaconcuadrcula"/>
        <w:tblpPr w:leftFromText="141" w:rightFromText="141" w:vertAnchor="text" w:horzAnchor="page" w:tblpX="1105" w:tblpY="30"/>
        <w:tblW w:w="0" w:type="auto"/>
        <w:tblLook w:val="04A0" w:firstRow="1" w:lastRow="0" w:firstColumn="1" w:lastColumn="0" w:noHBand="0" w:noVBand="1"/>
      </w:tblPr>
      <w:tblGrid>
        <w:gridCol w:w="3774"/>
      </w:tblGrid>
      <w:tr w:rsidR="008B0BD8" w14:paraId="34095D27" w14:textId="77777777" w:rsidTr="008B0BD8">
        <w:trPr>
          <w:trHeight w:val="347"/>
        </w:trPr>
        <w:tc>
          <w:tcPr>
            <w:tcW w:w="3774" w:type="dxa"/>
          </w:tcPr>
          <w:p w14:paraId="7B457E40" w14:textId="299892A7" w:rsidR="008B0BD8" w:rsidRDefault="002E0DCC" w:rsidP="008B0BD8">
            <w:pPr>
              <w:rPr>
                <w:rFonts w:asciiTheme="majorHAnsi" w:hAnsiTheme="majorHAnsi" w:cstheme="majorHAnsi"/>
                <w:sz w:val="24"/>
                <w:szCs w:val="24"/>
                <w:lang w:val="es-MX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  <w:lang w:val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D3EDC1F" wp14:editId="2A77AF7B">
                      <wp:simplePos x="0" y="0"/>
                      <wp:positionH relativeFrom="column">
                        <wp:posOffset>-48895</wp:posOffset>
                      </wp:positionH>
                      <wp:positionV relativeFrom="paragraph">
                        <wp:posOffset>229235</wp:posOffset>
                      </wp:positionV>
                      <wp:extent cx="2407920" cy="7620"/>
                      <wp:effectExtent l="38100" t="38100" r="68580" b="87630"/>
                      <wp:wrapNone/>
                      <wp:docPr id="1066139923" name="Conector rect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07920" cy="76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ED12BD" id="Conector recto 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85pt,18.05pt" to="185.75pt,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" strokecolor="#4f81bd [3204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 w:rsidR="003E5A6B">
              <w:rPr>
                <w:rFonts w:asciiTheme="majorHAnsi" w:hAnsiTheme="majorHAnsi" w:cstheme="majorHAnsi"/>
                <w:sz w:val="24"/>
                <w:szCs w:val="24"/>
                <w:lang w:val="es-MX"/>
              </w:rPr>
              <w:t>-</w:t>
            </w:r>
            <w:proofErr w:type="gramStart"/>
            <w:r w:rsidR="003E5A6B">
              <w:rPr>
                <w:rFonts w:asciiTheme="majorHAnsi" w:hAnsiTheme="majorHAnsi" w:cstheme="majorHAnsi"/>
                <w:sz w:val="24"/>
                <w:szCs w:val="24"/>
                <w:lang w:val="es-MX"/>
              </w:rPr>
              <w:t>libros :</w:t>
            </w:r>
            <w:proofErr w:type="gramEnd"/>
            <w:r w:rsidR="003E5A6B">
              <w:rPr>
                <w:rFonts w:asciiTheme="majorHAnsi" w:hAnsiTheme="majorHAnsi" w:cstheme="majorHAnsi"/>
                <w:sz w:val="24"/>
                <w:szCs w:val="24"/>
                <w:lang w:val="es-MX"/>
              </w:rPr>
              <w:t xml:space="preserve"> </w:t>
            </w:r>
            <w:proofErr w:type="spellStart"/>
            <w:r w:rsidR="003E5A6B">
              <w:rPr>
                <w:rFonts w:asciiTheme="majorHAnsi" w:hAnsiTheme="majorHAnsi" w:cstheme="majorHAnsi"/>
                <w:sz w:val="24"/>
                <w:szCs w:val="24"/>
                <w:lang w:val="es-MX"/>
              </w:rPr>
              <w:t>list</w:t>
            </w:r>
            <w:proofErr w:type="spellEnd"/>
          </w:p>
        </w:tc>
      </w:tr>
    </w:tbl>
    <w:tbl>
      <w:tblPr>
        <w:tblStyle w:val="Tablaconcuadrcula"/>
        <w:tblpPr w:leftFromText="141" w:rightFromText="141" w:vertAnchor="text" w:horzAnchor="page" w:tblpX="1081" w:tblpY="450"/>
        <w:tblW w:w="0" w:type="auto"/>
        <w:tblLook w:val="04A0" w:firstRow="1" w:lastRow="0" w:firstColumn="1" w:lastColumn="0" w:noHBand="0" w:noVBand="1"/>
      </w:tblPr>
      <w:tblGrid>
        <w:gridCol w:w="3835"/>
      </w:tblGrid>
      <w:tr w:rsidR="004555DC" w14:paraId="54057F79" w14:textId="77777777" w:rsidTr="005E0108">
        <w:trPr>
          <w:trHeight w:val="363"/>
        </w:trPr>
        <w:tc>
          <w:tcPr>
            <w:tcW w:w="3835" w:type="dxa"/>
          </w:tcPr>
          <w:p w14:paraId="7E8F2182" w14:textId="33477973" w:rsidR="004555DC" w:rsidRDefault="00EF1ADE" w:rsidP="005E0108">
            <w:pPr>
              <w:rPr>
                <w:rFonts w:asciiTheme="majorHAnsi" w:hAnsiTheme="majorHAnsi" w:cstheme="majorHAnsi"/>
                <w:sz w:val="24"/>
                <w:szCs w:val="24"/>
                <w:lang w:val="es-MX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s-MX"/>
              </w:rPr>
              <w:t>-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s-MX"/>
              </w:rPr>
              <w:t>buscar_por_</w:t>
            </w:r>
            <w:proofErr w:type="gramStart"/>
            <w:r>
              <w:rPr>
                <w:rFonts w:asciiTheme="majorHAnsi" w:hAnsiTheme="majorHAnsi" w:cstheme="majorHAnsi"/>
                <w:sz w:val="24"/>
                <w:szCs w:val="24"/>
                <w:lang w:val="es-MX"/>
              </w:rPr>
              <w:t>título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s-MX"/>
              </w:rPr>
              <w:t>(</w:t>
            </w:r>
            <w:proofErr w:type="gramEnd"/>
            <w:r>
              <w:rPr>
                <w:rFonts w:asciiTheme="majorHAnsi" w:hAnsiTheme="majorHAnsi" w:cstheme="majorHAnsi"/>
                <w:sz w:val="24"/>
                <w:szCs w:val="24"/>
                <w:lang w:val="es-MX"/>
              </w:rPr>
              <w:t xml:space="preserve">) :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s-MX"/>
              </w:rPr>
              <w:t>void</w:t>
            </w:r>
            <w:proofErr w:type="spellEnd"/>
          </w:p>
        </w:tc>
      </w:tr>
      <w:tr w:rsidR="004555DC" w14:paraId="55F912D5" w14:textId="77777777" w:rsidTr="005E0108">
        <w:trPr>
          <w:trHeight w:val="363"/>
        </w:trPr>
        <w:tc>
          <w:tcPr>
            <w:tcW w:w="3835" w:type="dxa"/>
          </w:tcPr>
          <w:p w14:paraId="71F8198C" w14:textId="3DA5604E" w:rsidR="004555DC" w:rsidRDefault="00EF1ADE" w:rsidP="005E0108">
            <w:pPr>
              <w:rPr>
                <w:rFonts w:asciiTheme="majorHAnsi" w:hAnsiTheme="majorHAnsi" w:cstheme="majorHAnsi"/>
                <w:sz w:val="24"/>
                <w:szCs w:val="24"/>
                <w:lang w:val="es-MX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s-MX"/>
              </w:rPr>
              <w:t>-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s-MX"/>
              </w:rPr>
              <w:t>buscar_por_</w:t>
            </w:r>
            <w:proofErr w:type="gramStart"/>
            <w:r>
              <w:rPr>
                <w:rFonts w:asciiTheme="majorHAnsi" w:hAnsiTheme="majorHAnsi" w:cstheme="majorHAnsi"/>
                <w:sz w:val="24"/>
                <w:szCs w:val="24"/>
                <w:lang w:val="es-MX"/>
              </w:rPr>
              <w:t>autor</w:t>
            </w:r>
            <w:proofErr w:type="spellEnd"/>
            <w:r w:rsidR="00554D56">
              <w:rPr>
                <w:rFonts w:asciiTheme="majorHAnsi" w:hAnsiTheme="majorHAnsi" w:cstheme="majorHAnsi"/>
                <w:sz w:val="24"/>
                <w:szCs w:val="24"/>
                <w:lang w:val="es-MX"/>
              </w:rPr>
              <w:t>(</w:t>
            </w:r>
            <w:proofErr w:type="gramEnd"/>
            <w:r w:rsidR="00554D56">
              <w:rPr>
                <w:rFonts w:asciiTheme="majorHAnsi" w:hAnsiTheme="majorHAnsi" w:cstheme="majorHAnsi"/>
                <w:sz w:val="24"/>
                <w:szCs w:val="24"/>
                <w:lang w:val="es-MX"/>
              </w:rPr>
              <w:t xml:space="preserve">) : </w:t>
            </w:r>
            <w:proofErr w:type="spellStart"/>
            <w:r w:rsidR="00554D56">
              <w:rPr>
                <w:rFonts w:asciiTheme="majorHAnsi" w:hAnsiTheme="majorHAnsi" w:cstheme="majorHAnsi"/>
                <w:sz w:val="24"/>
                <w:szCs w:val="24"/>
                <w:lang w:val="es-MX"/>
              </w:rPr>
              <w:t>void</w:t>
            </w:r>
            <w:proofErr w:type="spellEnd"/>
          </w:p>
        </w:tc>
      </w:tr>
      <w:tr w:rsidR="004555DC" w14:paraId="735B4763" w14:textId="77777777" w:rsidTr="005E0108">
        <w:trPr>
          <w:trHeight w:val="378"/>
        </w:trPr>
        <w:tc>
          <w:tcPr>
            <w:tcW w:w="3835" w:type="dxa"/>
          </w:tcPr>
          <w:p w14:paraId="4F5462B3" w14:textId="73E6F59A" w:rsidR="004555DC" w:rsidRDefault="00554D56" w:rsidP="005E0108">
            <w:pPr>
              <w:rPr>
                <w:rFonts w:asciiTheme="majorHAnsi" w:hAnsiTheme="majorHAnsi" w:cstheme="majorHAnsi"/>
                <w:sz w:val="24"/>
                <w:szCs w:val="24"/>
                <w:lang w:val="es-MX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s-MX"/>
              </w:rPr>
              <w:t>-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s-MX"/>
              </w:rPr>
              <w:t>buscar_por_</w:t>
            </w:r>
            <w:proofErr w:type="gramStart"/>
            <w:r>
              <w:rPr>
                <w:rFonts w:asciiTheme="majorHAnsi" w:hAnsiTheme="majorHAnsi" w:cstheme="majorHAnsi"/>
                <w:sz w:val="24"/>
                <w:szCs w:val="24"/>
                <w:lang w:val="es-MX"/>
              </w:rPr>
              <w:t>categoría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s-MX"/>
              </w:rPr>
              <w:t>(</w:t>
            </w:r>
            <w:proofErr w:type="gramEnd"/>
            <w:r>
              <w:rPr>
                <w:rFonts w:asciiTheme="majorHAnsi" w:hAnsiTheme="majorHAnsi" w:cstheme="majorHAnsi"/>
                <w:sz w:val="24"/>
                <w:szCs w:val="24"/>
                <w:lang w:val="es-MX"/>
              </w:rPr>
              <w:t xml:space="preserve">) :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s-MX"/>
              </w:rPr>
              <w:t>void</w:t>
            </w:r>
            <w:proofErr w:type="spellEnd"/>
          </w:p>
        </w:tc>
      </w:tr>
    </w:tbl>
    <w:tbl>
      <w:tblPr>
        <w:tblStyle w:val="Tablaconcuadrcula"/>
        <w:tblpPr w:leftFromText="141" w:rightFromText="141" w:vertAnchor="text" w:horzAnchor="margin" w:tblpXSpec="right" w:tblpY="42"/>
        <w:tblW w:w="0" w:type="auto"/>
        <w:tblLook w:val="04A0" w:firstRow="1" w:lastRow="0" w:firstColumn="1" w:lastColumn="0" w:noHBand="0" w:noVBand="1"/>
      </w:tblPr>
      <w:tblGrid>
        <w:gridCol w:w="4255"/>
      </w:tblGrid>
      <w:tr w:rsidR="002B2A78" w14:paraId="27348671" w14:textId="77777777" w:rsidTr="002B2A78">
        <w:trPr>
          <w:trHeight w:val="284"/>
        </w:trPr>
        <w:tc>
          <w:tcPr>
            <w:tcW w:w="4255" w:type="dxa"/>
          </w:tcPr>
          <w:p w14:paraId="3BEA510F" w14:textId="38320FD7" w:rsidR="002B2A78" w:rsidRDefault="007D71EC" w:rsidP="002B2A78">
            <w:pPr>
              <w:rPr>
                <w:rFonts w:asciiTheme="majorHAnsi" w:hAnsiTheme="majorHAnsi" w:cstheme="majorHAnsi"/>
                <w:sz w:val="24"/>
                <w:szCs w:val="24"/>
                <w:lang w:val="es-MX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s-MX"/>
              </w:rPr>
              <w:t>-</w:t>
            </w:r>
            <w:proofErr w:type="gramStart"/>
            <w:r>
              <w:rPr>
                <w:rFonts w:asciiTheme="majorHAnsi" w:hAnsiTheme="majorHAnsi" w:cstheme="majorHAnsi"/>
                <w:sz w:val="24"/>
                <w:szCs w:val="24"/>
                <w:lang w:val="es-MX"/>
              </w:rPr>
              <w:t>título</w:t>
            </w:r>
            <w:r w:rsidR="00563860">
              <w:rPr>
                <w:rFonts w:asciiTheme="majorHAnsi" w:hAnsiTheme="majorHAnsi" w:cstheme="majorHAnsi"/>
                <w:sz w:val="24"/>
                <w:szCs w:val="24"/>
                <w:lang w:val="es-MX"/>
              </w:rPr>
              <w:t xml:space="preserve"> :</w:t>
            </w:r>
            <w:proofErr w:type="gramEnd"/>
            <w:r w:rsidR="00563860">
              <w:rPr>
                <w:rFonts w:asciiTheme="majorHAnsi" w:hAnsiTheme="majorHAnsi" w:cstheme="majorHAnsi"/>
                <w:sz w:val="24"/>
                <w:szCs w:val="24"/>
                <w:lang w:val="es-MX"/>
              </w:rPr>
              <w:t xml:space="preserve"> </w:t>
            </w:r>
            <w:proofErr w:type="spellStart"/>
            <w:r w:rsidR="00563860">
              <w:rPr>
                <w:rFonts w:asciiTheme="majorHAnsi" w:hAnsiTheme="majorHAnsi" w:cstheme="majorHAnsi"/>
                <w:sz w:val="24"/>
                <w:szCs w:val="24"/>
                <w:lang w:val="es-MX"/>
              </w:rPr>
              <w:t>string</w:t>
            </w:r>
            <w:proofErr w:type="spellEnd"/>
          </w:p>
        </w:tc>
      </w:tr>
      <w:tr w:rsidR="002B2A78" w14:paraId="64F972C1" w14:textId="77777777" w:rsidTr="002B2A78">
        <w:trPr>
          <w:trHeight w:val="284"/>
        </w:trPr>
        <w:tc>
          <w:tcPr>
            <w:tcW w:w="4255" w:type="dxa"/>
          </w:tcPr>
          <w:p w14:paraId="2516564C" w14:textId="18C0C53F" w:rsidR="002B2A78" w:rsidRDefault="00563860" w:rsidP="002B2A78">
            <w:pPr>
              <w:rPr>
                <w:rFonts w:asciiTheme="majorHAnsi" w:hAnsiTheme="majorHAnsi" w:cstheme="majorHAnsi"/>
                <w:sz w:val="24"/>
                <w:szCs w:val="24"/>
                <w:lang w:val="es-MX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s-MX"/>
              </w:rPr>
              <w:t>-</w:t>
            </w:r>
            <w:proofErr w:type="gramStart"/>
            <w:r w:rsidR="00966B3F">
              <w:rPr>
                <w:rFonts w:asciiTheme="majorHAnsi" w:hAnsiTheme="majorHAnsi" w:cstheme="majorHAnsi"/>
                <w:sz w:val="24"/>
                <w:szCs w:val="24"/>
                <w:lang w:val="es-MX"/>
              </w:rPr>
              <w:t>autor</w:t>
            </w:r>
            <w:r w:rsidR="003617D2">
              <w:rPr>
                <w:rFonts w:asciiTheme="majorHAnsi" w:hAnsiTheme="majorHAnsi" w:cstheme="majorHAnsi"/>
                <w:sz w:val="24"/>
                <w:szCs w:val="24"/>
                <w:lang w:val="es-MX"/>
              </w:rPr>
              <w:t xml:space="preserve"> :</w:t>
            </w:r>
            <w:proofErr w:type="gramEnd"/>
            <w:r w:rsidR="003617D2">
              <w:rPr>
                <w:rFonts w:asciiTheme="majorHAnsi" w:hAnsiTheme="majorHAnsi" w:cstheme="majorHAnsi"/>
                <w:sz w:val="24"/>
                <w:szCs w:val="24"/>
                <w:lang w:val="es-MX"/>
              </w:rPr>
              <w:t xml:space="preserve"> </w:t>
            </w:r>
            <w:proofErr w:type="spellStart"/>
            <w:r w:rsidR="003617D2">
              <w:rPr>
                <w:rFonts w:asciiTheme="majorHAnsi" w:hAnsiTheme="majorHAnsi" w:cstheme="majorHAnsi"/>
                <w:sz w:val="24"/>
                <w:szCs w:val="24"/>
                <w:lang w:val="es-MX"/>
              </w:rPr>
              <w:t>string</w:t>
            </w:r>
            <w:proofErr w:type="spellEnd"/>
          </w:p>
        </w:tc>
      </w:tr>
      <w:tr w:rsidR="002B2A78" w14:paraId="2FBF65DA" w14:textId="77777777" w:rsidTr="002B2A78">
        <w:trPr>
          <w:trHeight w:val="296"/>
        </w:trPr>
        <w:tc>
          <w:tcPr>
            <w:tcW w:w="4255" w:type="dxa"/>
          </w:tcPr>
          <w:p w14:paraId="50B44B73" w14:textId="4366277A" w:rsidR="002B2A78" w:rsidRDefault="003617D2" w:rsidP="002B2A78">
            <w:pPr>
              <w:rPr>
                <w:rFonts w:asciiTheme="majorHAnsi" w:hAnsiTheme="majorHAnsi" w:cstheme="majorHAnsi"/>
                <w:sz w:val="24"/>
                <w:szCs w:val="24"/>
                <w:lang w:val="es-MX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s-MX"/>
              </w:rPr>
              <w:t>-</w:t>
            </w:r>
            <w:proofErr w:type="gramStart"/>
            <w:r w:rsidR="00B26B6C">
              <w:rPr>
                <w:rFonts w:asciiTheme="majorHAnsi" w:hAnsiTheme="majorHAnsi" w:cstheme="majorHAnsi"/>
                <w:sz w:val="24"/>
                <w:szCs w:val="24"/>
                <w:lang w:val="es-MX"/>
              </w:rPr>
              <w:t>ISBN :</w:t>
            </w:r>
            <w:proofErr w:type="gramEnd"/>
            <w:r w:rsidR="00B26B6C">
              <w:rPr>
                <w:rFonts w:asciiTheme="majorHAnsi" w:hAnsiTheme="majorHAnsi" w:cstheme="majorHAnsi"/>
                <w:sz w:val="24"/>
                <w:szCs w:val="24"/>
                <w:lang w:val="es-MX"/>
              </w:rPr>
              <w:t xml:space="preserve"> </w:t>
            </w:r>
            <w:proofErr w:type="spellStart"/>
            <w:r w:rsidR="00B26B6C">
              <w:rPr>
                <w:rFonts w:asciiTheme="majorHAnsi" w:hAnsiTheme="majorHAnsi" w:cstheme="majorHAnsi"/>
                <w:sz w:val="24"/>
                <w:szCs w:val="24"/>
                <w:lang w:val="es-MX"/>
              </w:rPr>
              <w:t>string</w:t>
            </w:r>
            <w:proofErr w:type="spellEnd"/>
          </w:p>
        </w:tc>
      </w:tr>
      <w:tr w:rsidR="002B2A78" w14:paraId="5FABC5C8" w14:textId="77777777" w:rsidTr="002B2A78">
        <w:trPr>
          <w:trHeight w:val="284"/>
        </w:trPr>
        <w:tc>
          <w:tcPr>
            <w:tcW w:w="4255" w:type="dxa"/>
          </w:tcPr>
          <w:p w14:paraId="5CB32553" w14:textId="74C8BB03" w:rsidR="002B2A78" w:rsidRDefault="00B26B6C" w:rsidP="002B2A78">
            <w:pPr>
              <w:rPr>
                <w:rFonts w:asciiTheme="majorHAnsi" w:hAnsiTheme="majorHAnsi" w:cstheme="majorHAnsi"/>
                <w:sz w:val="24"/>
                <w:szCs w:val="24"/>
                <w:lang w:val="es-MX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s-MX"/>
              </w:rPr>
              <w:t>-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s-MX"/>
              </w:rPr>
              <w:t>año_</w:t>
            </w:r>
            <w:proofErr w:type="gramStart"/>
            <w:r>
              <w:rPr>
                <w:rFonts w:asciiTheme="majorHAnsi" w:hAnsiTheme="majorHAnsi" w:cstheme="majorHAnsi"/>
                <w:sz w:val="24"/>
                <w:szCs w:val="24"/>
                <w:lang w:val="es-MX"/>
              </w:rPr>
              <w:t>públicación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s-MX"/>
              </w:rPr>
              <w:t xml:space="preserve"> :</w:t>
            </w:r>
            <w:proofErr w:type="gramEnd"/>
            <w:r>
              <w:rPr>
                <w:rFonts w:asciiTheme="majorHAnsi" w:hAnsiTheme="majorHAnsi" w:cstheme="majorHAnsi"/>
                <w:sz w:val="24"/>
                <w:szCs w:val="24"/>
                <w:lang w:val="es-MX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s-MX"/>
              </w:rPr>
              <w:t>int</w:t>
            </w:r>
            <w:proofErr w:type="spellEnd"/>
          </w:p>
        </w:tc>
      </w:tr>
      <w:tr w:rsidR="002B2A78" w14:paraId="3DD5748F" w14:textId="77777777" w:rsidTr="002B2A78">
        <w:trPr>
          <w:trHeight w:val="284"/>
        </w:trPr>
        <w:tc>
          <w:tcPr>
            <w:tcW w:w="4255" w:type="dxa"/>
          </w:tcPr>
          <w:p w14:paraId="5BCF6152" w14:textId="3EF1A071" w:rsidR="002B2A78" w:rsidRDefault="00B26B6C" w:rsidP="002B2A78">
            <w:pPr>
              <w:rPr>
                <w:rFonts w:asciiTheme="majorHAnsi" w:hAnsiTheme="majorHAnsi" w:cstheme="majorHAnsi"/>
                <w:sz w:val="24"/>
                <w:szCs w:val="24"/>
                <w:lang w:val="es-MX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s-MX"/>
              </w:rPr>
              <w:t>-</w:t>
            </w:r>
            <w:proofErr w:type="gramStart"/>
            <w:r>
              <w:rPr>
                <w:rFonts w:asciiTheme="majorHAnsi" w:hAnsiTheme="majorHAnsi" w:cstheme="majorHAnsi"/>
                <w:sz w:val="24"/>
                <w:szCs w:val="24"/>
                <w:lang w:val="es-MX"/>
              </w:rPr>
              <w:t>categorías :</w:t>
            </w:r>
            <w:proofErr w:type="gramEnd"/>
            <w:r>
              <w:rPr>
                <w:rFonts w:asciiTheme="majorHAnsi" w:hAnsiTheme="majorHAnsi" w:cstheme="majorHAnsi"/>
                <w:sz w:val="24"/>
                <w:szCs w:val="24"/>
                <w:lang w:val="es-MX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s-MX"/>
              </w:rPr>
              <w:t>list</w:t>
            </w:r>
            <w:proofErr w:type="spellEnd"/>
          </w:p>
        </w:tc>
      </w:tr>
      <w:tr w:rsidR="002B2A78" w14:paraId="3CFD4F33" w14:textId="77777777" w:rsidTr="002B2A78">
        <w:trPr>
          <w:trHeight w:val="284"/>
        </w:trPr>
        <w:tc>
          <w:tcPr>
            <w:tcW w:w="4255" w:type="dxa"/>
          </w:tcPr>
          <w:p w14:paraId="40E56FC2" w14:textId="20241DA2" w:rsidR="002B2A78" w:rsidRDefault="00D33FF7" w:rsidP="002B2A78">
            <w:pPr>
              <w:rPr>
                <w:rFonts w:asciiTheme="majorHAnsi" w:hAnsiTheme="majorHAnsi" w:cstheme="majorHAnsi"/>
                <w:sz w:val="24"/>
                <w:szCs w:val="24"/>
                <w:lang w:val="es-MX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  <w:lang w:val="es-MX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49198AF" wp14:editId="520A9970">
                      <wp:simplePos x="0" y="0"/>
                      <wp:positionH relativeFrom="column">
                        <wp:posOffset>-83820</wp:posOffset>
                      </wp:positionH>
                      <wp:positionV relativeFrom="paragraph">
                        <wp:posOffset>187325</wp:posOffset>
                      </wp:positionV>
                      <wp:extent cx="2705100" cy="7620"/>
                      <wp:effectExtent l="38100" t="38100" r="76200" b="87630"/>
                      <wp:wrapNone/>
                      <wp:docPr id="101537153" name="Conector rect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705100" cy="76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E647899" id="Conector recto 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6pt,14.75pt" to="206.4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" strokecolor="#4f81bd [3204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 w:rsidR="00B26B6C">
              <w:rPr>
                <w:rFonts w:asciiTheme="majorHAnsi" w:hAnsiTheme="majorHAnsi" w:cstheme="majorHAnsi"/>
                <w:sz w:val="24"/>
                <w:szCs w:val="24"/>
                <w:lang w:val="es-MX"/>
              </w:rPr>
              <w:t>-</w:t>
            </w:r>
            <w:proofErr w:type="spellStart"/>
            <w:r w:rsidR="00B26B6C">
              <w:rPr>
                <w:rFonts w:asciiTheme="majorHAnsi" w:hAnsiTheme="majorHAnsi" w:cstheme="majorHAnsi"/>
                <w:sz w:val="24"/>
                <w:szCs w:val="24"/>
                <w:lang w:val="es-MX"/>
              </w:rPr>
              <w:t>copias_</w:t>
            </w:r>
            <w:proofErr w:type="gramStart"/>
            <w:r w:rsidR="00B26B6C">
              <w:rPr>
                <w:rFonts w:asciiTheme="majorHAnsi" w:hAnsiTheme="majorHAnsi" w:cstheme="majorHAnsi"/>
                <w:sz w:val="24"/>
                <w:szCs w:val="24"/>
                <w:lang w:val="es-MX"/>
              </w:rPr>
              <w:t>disponibles</w:t>
            </w:r>
            <w:proofErr w:type="spellEnd"/>
            <w:r w:rsidR="00354E84">
              <w:rPr>
                <w:rFonts w:asciiTheme="majorHAnsi" w:hAnsiTheme="majorHAnsi" w:cstheme="majorHAnsi"/>
                <w:sz w:val="24"/>
                <w:szCs w:val="24"/>
                <w:lang w:val="es-MX"/>
              </w:rPr>
              <w:t xml:space="preserve"> :</w:t>
            </w:r>
            <w:proofErr w:type="gramEnd"/>
            <w:r w:rsidR="00354E84">
              <w:rPr>
                <w:rFonts w:asciiTheme="majorHAnsi" w:hAnsiTheme="majorHAnsi" w:cstheme="majorHAnsi"/>
                <w:sz w:val="24"/>
                <w:szCs w:val="24"/>
                <w:lang w:val="es-MX"/>
              </w:rPr>
              <w:t xml:space="preserve"> </w:t>
            </w:r>
            <w:proofErr w:type="spellStart"/>
            <w:r w:rsidR="00354E84">
              <w:rPr>
                <w:rFonts w:asciiTheme="majorHAnsi" w:hAnsiTheme="majorHAnsi" w:cstheme="majorHAnsi"/>
                <w:sz w:val="24"/>
                <w:szCs w:val="24"/>
                <w:lang w:val="es-MX"/>
              </w:rPr>
              <w:t>int</w:t>
            </w:r>
            <w:proofErr w:type="spellEnd"/>
          </w:p>
        </w:tc>
      </w:tr>
    </w:tbl>
    <w:p w14:paraId="34BCBFD4" w14:textId="77777777" w:rsidR="00315D28" w:rsidRDefault="00315D28" w:rsidP="00F15A87">
      <w:pPr>
        <w:rPr>
          <w:rFonts w:asciiTheme="majorHAnsi" w:hAnsiTheme="majorHAnsi" w:cstheme="majorHAnsi"/>
          <w:sz w:val="24"/>
          <w:szCs w:val="24"/>
          <w:lang w:val="es-MX"/>
        </w:rPr>
      </w:pPr>
    </w:p>
    <w:tbl>
      <w:tblPr>
        <w:tblStyle w:val="Tablaconcuadrcula"/>
        <w:tblpPr w:leftFromText="141" w:rightFromText="141" w:vertAnchor="text" w:horzAnchor="margin" w:tblpXSpec="right" w:tblpY="1372"/>
        <w:tblW w:w="0" w:type="auto"/>
        <w:tblLook w:val="04A0" w:firstRow="1" w:lastRow="0" w:firstColumn="1" w:lastColumn="0" w:noHBand="0" w:noVBand="1"/>
      </w:tblPr>
      <w:tblGrid>
        <w:gridCol w:w="4312"/>
      </w:tblGrid>
      <w:tr w:rsidR="00354E84" w14:paraId="7CD7BE5E" w14:textId="77777777" w:rsidTr="00EE4393">
        <w:trPr>
          <w:trHeight w:val="326"/>
        </w:trPr>
        <w:tc>
          <w:tcPr>
            <w:tcW w:w="4312" w:type="dxa"/>
          </w:tcPr>
          <w:p w14:paraId="5A940D86" w14:textId="0F7FC9DE" w:rsidR="00354E84" w:rsidRDefault="0064430A" w:rsidP="00EE4393">
            <w:pPr>
              <w:rPr>
                <w:rFonts w:asciiTheme="majorHAnsi" w:hAnsiTheme="majorHAnsi" w:cstheme="majorHAnsi"/>
                <w:sz w:val="24"/>
                <w:szCs w:val="24"/>
                <w:lang w:val="es-MX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s-MX"/>
              </w:rPr>
              <w:t>-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s-MX"/>
              </w:rPr>
              <w:t>actualizar_</w:t>
            </w:r>
            <w:proofErr w:type="gramStart"/>
            <w:r>
              <w:rPr>
                <w:rFonts w:asciiTheme="majorHAnsi" w:hAnsiTheme="majorHAnsi" w:cstheme="majorHAnsi"/>
                <w:sz w:val="24"/>
                <w:szCs w:val="24"/>
                <w:lang w:val="es-MX"/>
              </w:rPr>
              <w:t>disponibilidad</w:t>
            </w:r>
            <w:proofErr w:type="spellEnd"/>
            <w:r w:rsidR="00D33FF7">
              <w:rPr>
                <w:rFonts w:asciiTheme="majorHAnsi" w:hAnsiTheme="majorHAnsi" w:cstheme="majorHAnsi"/>
                <w:sz w:val="24"/>
                <w:szCs w:val="24"/>
                <w:lang w:val="es-MX"/>
              </w:rPr>
              <w:t>(</w:t>
            </w:r>
            <w:proofErr w:type="gramEnd"/>
            <w:r w:rsidR="00D33FF7">
              <w:rPr>
                <w:rFonts w:asciiTheme="majorHAnsi" w:hAnsiTheme="majorHAnsi" w:cstheme="majorHAnsi"/>
                <w:sz w:val="24"/>
                <w:szCs w:val="24"/>
                <w:lang w:val="es-MX"/>
              </w:rPr>
              <w:t xml:space="preserve">) : </w:t>
            </w:r>
            <w:proofErr w:type="spellStart"/>
            <w:r w:rsidR="00D33FF7">
              <w:rPr>
                <w:rFonts w:asciiTheme="majorHAnsi" w:hAnsiTheme="majorHAnsi" w:cstheme="majorHAnsi"/>
                <w:sz w:val="24"/>
                <w:szCs w:val="24"/>
                <w:lang w:val="es-MX"/>
              </w:rPr>
              <w:t>void</w:t>
            </w:r>
            <w:proofErr w:type="spellEnd"/>
          </w:p>
        </w:tc>
      </w:tr>
    </w:tbl>
    <w:p w14:paraId="5C765B72" w14:textId="77777777" w:rsidR="00315D28" w:rsidRDefault="00315D28" w:rsidP="00F15A87">
      <w:pPr>
        <w:rPr>
          <w:rFonts w:asciiTheme="majorHAnsi" w:hAnsiTheme="majorHAnsi" w:cstheme="majorHAnsi"/>
          <w:sz w:val="24"/>
          <w:szCs w:val="24"/>
          <w:lang w:val="es-MX"/>
        </w:rPr>
      </w:pPr>
    </w:p>
    <w:p w14:paraId="0280653C" w14:textId="77777777" w:rsidR="0016385C" w:rsidRDefault="0016385C" w:rsidP="00F15A87">
      <w:pPr>
        <w:rPr>
          <w:rFonts w:asciiTheme="majorHAnsi" w:hAnsiTheme="majorHAnsi" w:cstheme="majorHAnsi"/>
          <w:sz w:val="24"/>
          <w:szCs w:val="24"/>
          <w:lang w:val="es-MX"/>
        </w:rPr>
      </w:pPr>
    </w:p>
    <w:p w14:paraId="443AA4A6" w14:textId="77777777" w:rsidR="0016385C" w:rsidRDefault="0016385C" w:rsidP="00F15A87">
      <w:pPr>
        <w:rPr>
          <w:rFonts w:asciiTheme="majorHAnsi" w:hAnsiTheme="majorHAnsi" w:cstheme="majorHAnsi"/>
          <w:sz w:val="24"/>
          <w:szCs w:val="24"/>
          <w:lang w:val="es-MX"/>
        </w:rPr>
      </w:pPr>
    </w:p>
    <w:p w14:paraId="6213B208" w14:textId="77777777" w:rsidR="000E2763" w:rsidRDefault="000E2763" w:rsidP="00F15A87">
      <w:pPr>
        <w:rPr>
          <w:rFonts w:asciiTheme="majorHAnsi" w:hAnsiTheme="majorHAnsi" w:cstheme="majorHAnsi"/>
          <w:sz w:val="24"/>
          <w:szCs w:val="24"/>
          <w:lang w:val="es-MX"/>
        </w:rPr>
      </w:pPr>
    </w:p>
    <w:p w14:paraId="5EF80E8A" w14:textId="77777777" w:rsidR="000E2763" w:rsidRDefault="000E2763" w:rsidP="00F15A87">
      <w:pPr>
        <w:rPr>
          <w:rFonts w:asciiTheme="majorHAnsi" w:hAnsiTheme="majorHAnsi" w:cstheme="majorHAnsi"/>
          <w:sz w:val="24"/>
          <w:szCs w:val="24"/>
          <w:lang w:val="es-MX"/>
        </w:rPr>
      </w:pPr>
    </w:p>
    <w:p w14:paraId="18B94625" w14:textId="77777777" w:rsidR="000E2763" w:rsidRDefault="000E2763" w:rsidP="00F15A87">
      <w:pPr>
        <w:rPr>
          <w:rFonts w:asciiTheme="majorHAnsi" w:hAnsiTheme="majorHAnsi" w:cstheme="majorHAnsi"/>
          <w:sz w:val="24"/>
          <w:szCs w:val="24"/>
          <w:lang w:val="es-MX"/>
        </w:rPr>
      </w:pPr>
    </w:p>
    <w:p w14:paraId="3957CFC4" w14:textId="1F15FC17" w:rsidR="000E2763" w:rsidRPr="000E2763" w:rsidRDefault="000E2763" w:rsidP="000E2763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s-MX"/>
        </w:rPr>
      </w:pPr>
      <w:r w:rsidRPr="000E2763">
        <w:rPr>
          <w:rFonts w:ascii="Times New Roman" w:hAnsi="Times New Roman" w:cs="Times New Roman"/>
          <w:b/>
          <w:bCs/>
          <w:sz w:val="36"/>
          <w:szCs w:val="36"/>
          <w:lang w:val="es-MX"/>
        </w:rPr>
        <w:lastRenderedPageBreak/>
        <w:t>DIAGRAMA DE CLASES</w:t>
      </w:r>
    </w:p>
    <w:p w14:paraId="4D339413" w14:textId="40BC82EF" w:rsidR="0016385C" w:rsidRDefault="00CD61FD" w:rsidP="00F15A87">
      <w:pPr>
        <w:rPr>
          <w:rFonts w:asciiTheme="majorHAnsi" w:hAnsiTheme="majorHAnsi" w:cstheme="majorHAnsi"/>
          <w:sz w:val="24"/>
          <w:szCs w:val="24"/>
          <w:lang w:val="es-MX"/>
        </w:rPr>
      </w:pPr>
      <w:r>
        <w:rPr>
          <w:rFonts w:asciiTheme="majorHAnsi" w:hAnsiTheme="majorHAnsi" w:cstheme="majorHAnsi"/>
          <w:noProof/>
          <w:sz w:val="24"/>
          <w:szCs w:val="24"/>
          <w:lang w:val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AF7E7F6" wp14:editId="77686CFA">
                <wp:simplePos x="0" y="0"/>
                <wp:positionH relativeFrom="column">
                  <wp:posOffset>4411980</wp:posOffset>
                </wp:positionH>
                <wp:positionV relativeFrom="paragraph">
                  <wp:posOffset>3274060</wp:posOffset>
                </wp:positionV>
                <wp:extent cx="7620" cy="281940"/>
                <wp:effectExtent l="95250" t="38100" r="87630" b="80010"/>
                <wp:wrapNone/>
                <wp:docPr id="140504388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281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A72827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0" o:spid="_x0000_s1026" type="#_x0000_t32" style="position:absolute;margin-left:347.4pt;margin-top:257.8pt;width:.6pt;height:22.2pt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D5413F">
        <w:rPr>
          <w:rFonts w:asciiTheme="majorHAnsi" w:hAnsiTheme="majorHAnsi" w:cstheme="majorHAnsi"/>
          <w:noProof/>
          <w:sz w:val="24"/>
          <w:szCs w:val="24"/>
          <w:lang w:val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E49DF29" wp14:editId="7DD8E9FA">
                <wp:simplePos x="0" y="0"/>
                <wp:positionH relativeFrom="column">
                  <wp:posOffset>4229100</wp:posOffset>
                </wp:positionH>
                <wp:positionV relativeFrom="paragraph">
                  <wp:posOffset>3037840</wp:posOffset>
                </wp:positionV>
                <wp:extent cx="297180" cy="259080"/>
                <wp:effectExtent l="0" t="0" r="26670" b="26670"/>
                <wp:wrapNone/>
                <wp:docPr id="1219979355" name="Romb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25908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1B4AF9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ombo 17" o:spid="_x0000_s1026" type="#_x0000_t4" style="position:absolute;margin-left:333pt;margin-top:239.2pt;width:23.4pt;height:20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" fillcolor="black [3200]" strokecolor="black [480]" strokeweight="2pt"/>
            </w:pict>
          </mc:Fallback>
        </mc:AlternateContent>
      </w:r>
      <w:r w:rsidR="006A3DD6">
        <w:rPr>
          <w:rFonts w:asciiTheme="majorHAnsi" w:hAnsiTheme="majorHAnsi" w:cstheme="majorHAnsi"/>
          <w:noProof/>
          <w:sz w:val="24"/>
          <w:szCs w:val="24"/>
          <w:lang w:val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AF4CE60" wp14:editId="6D1C3FBA">
                <wp:simplePos x="0" y="0"/>
                <wp:positionH relativeFrom="column">
                  <wp:posOffset>3268980</wp:posOffset>
                </wp:positionH>
                <wp:positionV relativeFrom="paragraph">
                  <wp:posOffset>1258570</wp:posOffset>
                </wp:positionV>
                <wp:extent cx="426720" cy="392430"/>
                <wp:effectExtent l="57150" t="19050" r="68580" b="102870"/>
                <wp:wrapNone/>
                <wp:docPr id="993963309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6720" cy="3924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6FFF42" id="Conector recto de flecha 7" o:spid="_x0000_s1026" type="#_x0000_t32" style="position:absolute;margin-left:257.4pt;margin-top:99.1pt;width:33.6pt;height:30.9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6A3DD6">
        <w:rPr>
          <w:rFonts w:asciiTheme="majorHAnsi" w:hAnsiTheme="majorHAnsi" w:cstheme="majorHAnsi"/>
          <w:noProof/>
          <w:sz w:val="24"/>
          <w:szCs w:val="24"/>
          <w:lang w:val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D94FA5E" wp14:editId="7AB807D8">
                <wp:simplePos x="0" y="0"/>
                <wp:positionH relativeFrom="column">
                  <wp:posOffset>3059430</wp:posOffset>
                </wp:positionH>
                <wp:positionV relativeFrom="paragraph">
                  <wp:posOffset>1578610</wp:posOffset>
                </wp:positionV>
                <wp:extent cx="262890" cy="243840"/>
                <wp:effectExtent l="0" t="0" r="22860" b="22860"/>
                <wp:wrapNone/>
                <wp:docPr id="1257690986" name="Romb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" cy="24384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C1C204" id="Rombo 14" o:spid="_x0000_s1026" type="#_x0000_t4" style="position:absolute;margin-left:240.9pt;margin-top:124.3pt;width:20.7pt;height:19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" fillcolor="black [3200]" strokecolor="black [480]" strokeweight="2pt"/>
            </w:pict>
          </mc:Fallback>
        </mc:AlternateContent>
      </w:r>
      <w:r w:rsidR="006A3DD6">
        <w:rPr>
          <w:rFonts w:asciiTheme="majorHAnsi" w:hAnsiTheme="majorHAnsi" w:cstheme="majorHAnsi"/>
          <w:noProof/>
          <w:sz w:val="24"/>
          <w:szCs w:val="24"/>
          <w:lang w:val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F586F6C" wp14:editId="5B0CF68C">
                <wp:simplePos x="0" y="0"/>
                <wp:positionH relativeFrom="column">
                  <wp:posOffset>2392680</wp:posOffset>
                </wp:positionH>
                <wp:positionV relativeFrom="paragraph">
                  <wp:posOffset>1574800</wp:posOffset>
                </wp:positionV>
                <wp:extent cx="274320" cy="220980"/>
                <wp:effectExtent l="0" t="0" r="11430" b="26670"/>
                <wp:wrapNone/>
                <wp:docPr id="1827985331" name="Romb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2098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B4337F" id="Rombo 15" o:spid="_x0000_s1026" type="#_x0000_t4" style="position:absolute;margin-left:188.4pt;margin-top:124pt;width:21.6pt;height:17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" fillcolor="black [3200]" strokecolor="black [480]" strokeweight="2pt"/>
            </w:pict>
          </mc:Fallback>
        </mc:AlternateContent>
      </w:r>
      <w:r w:rsidR="006A3DD6">
        <w:rPr>
          <w:rFonts w:asciiTheme="majorHAnsi" w:hAnsiTheme="majorHAnsi" w:cstheme="majorHAnsi"/>
          <w:noProof/>
          <w:sz w:val="24"/>
          <w:szCs w:val="24"/>
          <w:lang w:val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5F591C7" wp14:editId="3D6BC438">
                <wp:simplePos x="0" y="0"/>
                <wp:positionH relativeFrom="column">
                  <wp:posOffset>1699260</wp:posOffset>
                </wp:positionH>
                <wp:positionV relativeFrom="paragraph">
                  <wp:posOffset>1544320</wp:posOffset>
                </wp:positionV>
                <wp:extent cx="281940" cy="274320"/>
                <wp:effectExtent l="0" t="0" r="22860" b="11430"/>
                <wp:wrapNone/>
                <wp:docPr id="928388011" name="Romb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" cy="27432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B49AB3" id="Rombo 16" o:spid="_x0000_s1026" type="#_x0000_t4" style="position:absolute;margin-left:133.8pt;margin-top:121.6pt;width:22.2pt;height:21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" fillcolor="black [3200]" strokecolor="black [480]" strokeweight="2pt"/>
            </w:pict>
          </mc:Fallback>
        </mc:AlternateContent>
      </w:r>
      <w:r w:rsidR="006A3DD6">
        <w:rPr>
          <w:rFonts w:asciiTheme="majorHAnsi" w:hAnsiTheme="majorHAnsi" w:cstheme="majorHAnsi"/>
          <w:noProof/>
          <w:sz w:val="24"/>
          <w:szCs w:val="24"/>
          <w:lang w:val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BCEAB1F" wp14:editId="0EBE032C">
                <wp:simplePos x="0" y="0"/>
                <wp:positionH relativeFrom="column">
                  <wp:posOffset>1249680</wp:posOffset>
                </wp:positionH>
                <wp:positionV relativeFrom="paragraph">
                  <wp:posOffset>1113790</wp:posOffset>
                </wp:positionV>
                <wp:extent cx="510540" cy="514350"/>
                <wp:effectExtent l="38100" t="19050" r="80010" b="95250"/>
                <wp:wrapNone/>
                <wp:docPr id="2141034756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054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B1ECDD" id="Conector recto de flecha 10" o:spid="_x0000_s1026" type="#_x0000_t32" style="position:absolute;margin-left:98.4pt;margin-top:87.7pt;width:40.2pt;height:40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527246">
        <w:rPr>
          <w:rFonts w:asciiTheme="majorHAnsi" w:hAnsiTheme="majorHAnsi" w:cstheme="majorHAnsi"/>
          <w:noProof/>
          <w:sz w:val="24"/>
          <w:szCs w:val="24"/>
          <w:lang w:val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563278" wp14:editId="6EE71C5A">
                <wp:simplePos x="0" y="0"/>
                <wp:positionH relativeFrom="column">
                  <wp:posOffset>2522219</wp:posOffset>
                </wp:positionH>
                <wp:positionV relativeFrom="paragraph">
                  <wp:posOffset>1136650</wp:posOffset>
                </wp:positionV>
                <wp:extent cx="45719" cy="476250"/>
                <wp:effectExtent l="57150" t="19050" r="69215" b="95250"/>
                <wp:wrapNone/>
                <wp:docPr id="131280951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BE21D5" id="Conector recto de flecha 8" o:spid="_x0000_s1026" type="#_x0000_t32" style="position:absolute;margin-left:198.6pt;margin-top:89.5pt;width:3.6pt;height:37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843703">
        <w:rPr>
          <w:rFonts w:asciiTheme="majorHAnsi" w:hAnsiTheme="majorHAnsi" w:cstheme="majorHAnsi"/>
          <w:noProof/>
          <w:sz w:val="24"/>
          <w:szCs w:val="24"/>
          <w:lang w:val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000695" wp14:editId="5E65BED7">
                <wp:simplePos x="0" y="0"/>
                <wp:positionH relativeFrom="column">
                  <wp:posOffset>4290060</wp:posOffset>
                </wp:positionH>
                <wp:positionV relativeFrom="paragraph">
                  <wp:posOffset>1460500</wp:posOffset>
                </wp:positionV>
                <wp:extent cx="160020" cy="152400"/>
                <wp:effectExtent l="0" t="0" r="11430" b="19050"/>
                <wp:wrapNone/>
                <wp:docPr id="1872295750" name="Romb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1524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EE9578" id="Rombo 13" o:spid="_x0000_s1026" type="#_x0000_t4" style="position:absolute;margin-left:337.8pt;margin-top:115pt;width:12.6pt;height:1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" fillcolor="white [3201]" strokecolor="#4bacc6 [3208]" strokeweight="2pt"/>
            </w:pict>
          </mc:Fallback>
        </mc:AlternateContent>
      </w:r>
      <w:r w:rsidR="00B9058F">
        <w:rPr>
          <w:rFonts w:asciiTheme="majorHAnsi" w:hAnsiTheme="majorHAnsi" w:cstheme="majorHAnsi"/>
          <w:noProof/>
          <w:sz w:val="24"/>
          <w:szCs w:val="24"/>
          <w:lang w:val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77367AB" wp14:editId="62985AFD">
                <wp:simplePos x="0" y="0"/>
                <wp:positionH relativeFrom="column">
                  <wp:posOffset>4381500</wp:posOffset>
                </wp:positionH>
                <wp:positionV relativeFrom="paragraph">
                  <wp:posOffset>1277620</wp:posOffset>
                </wp:positionV>
                <wp:extent cx="7620" cy="266700"/>
                <wp:effectExtent l="0" t="0" r="30480" b="19050"/>
                <wp:wrapNone/>
                <wp:docPr id="1064668335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5DED25" id="Conector recto 1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5pt,100.6pt" to="345.6pt,1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" strokecolor="black [3040]"/>
            </w:pict>
          </mc:Fallback>
        </mc:AlternateContent>
      </w:r>
      <w:r w:rsidR="00426147">
        <w:rPr>
          <w:rFonts w:asciiTheme="majorHAnsi" w:hAnsiTheme="majorHAnsi" w:cstheme="majorHAnsi"/>
          <w:noProof/>
          <w:sz w:val="24"/>
          <w:szCs w:val="24"/>
          <w:lang w:val="es-MX"/>
        </w:rPr>
        <w:drawing>
          <wp:inline distT="0" distB="0" distL="0" distR="0" wp14:anchorId="3DD7E25A" wp14:editId="095DB17C">
            <wp:extent cx="5486400" cy="4545330"/>
            <wp:effectExtent l="0" t="0" r="0" b="7620"/>
            <wp:docPr id="2084962522" name="Imagen 6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962522" name="Imagen 6" descr="Diagram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4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CDAFC" w14:textId="77777777" w:rsidR="0016385C" w:rsidRPr="006035B3" w:rsidRDefault="0016385C" w:rsidP="00F15A87">
      <w:pPr>
        <w:rPr>
          <w:rFonts w:asciiTheme="majorHAnsi" w:hAnsiTheme="majorHAnsi" w:cstheme="majorHAnsi"/>
          <w:sz w:val="24"/>
          <w:szCs w:val="24"/>
          <w:lang w:val="es-MX"/>
        </w:rPr>
      </w:pPr>
    </w:p>
    <w:sectPr w:rsidR="0016385C" w:rsidRPr="006035B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1201212">
    <w:abstractNumId w:val="8"/>
  </w:num>
  <w:num w:numId="2" w16cid:durableId="1119690158">
    <w:abstractNumId w:val="6"/>
  </w:num>
  <w:num w:numId="3" w16cid:durableId="855460132">
    <w:abstractNumId w:val="5"/>
  </w:num>
  <w:num w:numId="4" w16cid:durableId="330571744">
    <w:abstractNumId w:val="4"/>
  </w:num>
  <w:num w:numId="5" w16cid:durableId="1256473538">
    <w:abstractNumId w:val="7"/>
  </w:num>
  <w:num w:numId="6" w16cid:durableId="1727215203">
    <w:abstractNumId w:val="3"/>
  </w:num>
  <w:num w:numId="7" w16cid:durableId="1086924514">
    <w:abstractNumId w:val="2"/>
  </w:num>
  <w:num w:numId="8" w16cid:durableId="1448698779">
    <w:abstractNumId w:val="1"/>
  </w:num>
  <w:num w:numId="9" w16cid:durableId="2921027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5510"/>
    <w:rsid w:val="000111AC"/>
    <w:rsid w:val="00034616"/>
    <w:rsid w:val="0006063C"/>
    <w:rsid w:val="0006387A"/>
    <w:rsid w:val="000719B3"/>
    <w:rsid w:val="000A7980"/>
    <w:rsid w:val="000B1C36"/>
    <w:rsid w:val="000D776D"/>
    <w:rsid w:val="000E2763"/>
    <w:rsid w:val="0015074B"/>
    <w:rsid w:val="0016385C"/>
    <w:rsid w:val="00163A63"/>
    <w:rsid w:val="001F0F07"/>
    <w:rsid w:val="001F7D9B"/>
    <w:rsid w:val="00256962"/>
    <w:rsid w:val="002572ED"/>
    <w:rsid w:val="00263DA2"/>
    <w:rsid w:val="0027539E"/>
    <w:rsid w:val="0029639D"/>
    <w:rsid w:val="002B2A78"/>
    <w:rsid w:val="002E0DCC"/>
    <w:rsid w:val="003003D8"/>
    <w:rsid w:val="0030539F"/>
    <w:rsid w:val="00314BE4"/>
    <w:rsid w:val="00315D28"/>
    <w:rsid w:val="00326F90"/>
    <w:rsid w:val="00354E84"/>
    <w:rsid w:val="003617D2"/>
    <w:rsid w:val="003674C3"/>
    <w:rsid w:val="003709BC"/>
    <w:rsid w:val="003D34E2"/>
    <w:rsid w:val="003E5A6B"/>
    <w:rsid w:val="00426147"/>
    <w:rsid w:val="004555DC"/>
    <w:rsid w:val="00462D6A"/>
    <w:rsid w:val="004B34B0"/>
    <w:rsid w:val="004C03EF"/>
    <w:rsid w:val="004F4A9D"/>
    <w:rsid w:val="005071E5"/>
    <w:rsid w:val="00527246"/>
    <w:rsid w:val="00544F6D"/>
    <w:rsid w:val="00554D56"/>
    <w:rsid w:val="00563860"/>
    <w:rsid w:val="00564BC1"/>
    <w:rsid w:val="00596A0C"/>
    <w:rsid w:val="00597D3B"/>
    <w:rsid w:val="005E0108"/>
    <w:rsid w:val="005F2CC4"/>
    <w:rsid w:val="006035B3"/>
    <w:rsid w:val="0064430A"/>
    <w:rsid w:val="006A3DD6"/>
    <w:rsid w:val="00797CEE"/>
    <w:rsid w:val="007A108E"/>
    <w:rsid w:val="007A3546"/>
    <w:rsid w:val="007C04C7"/>
    <w:rsid w:val="007C60C7"/>
    <w:rsid w:val="007D4EE4"/>
    <w:rsid w:val="007D71EC"/>
    <w:rsid w:val="0082650C"/>
    <w:rsid w:val="00843703"/>
    <w:rsid w:val="008473C8"/>
    <w:rsid w:val="008B0BD8"/>
    <w:rsid w:val="00905F46"/>
    <w:rsid w:val="00962FAB"/>
    <w:rsid w:val="00966B3F"/>
    <w:rsid w:val="00982483"/>
    <w:rsid w:val="009C2DB4"/>
    <w:rsid w:val="009D22C6"/>
    <w:rsid w:val="00A0293A"/>
    <w:rsid w:val="00A06703"/>
    <w:rsid w:val="00A45A56"/>
    <w:rsid w:val="00A74D02"/>
    <w:rsid w:val="00AA1D8D"/>
    <w:rsid w:val="00AC308E"/>
    <w:rsid w:val="00AC605C"/>
    <w:rsid w:val="00B058E8"/>
    <w:rsid w:val="00B26B6C"/>
    <w:rsid w:val="00B35BD7"/>
    <w:rsid w:val="00B47730"/>
    <w:rsid w:val="00B8530A"/>
    <w:rsid w:val="00B8561F"/>
    <w:rsid w:val="00B9058F"/>
    <w:rsid w:val="00B93F24"/>
    <w:rsid w:val="00B93F41"/>
    <w:rsid w:val="00B95428"/>
    <w:rsid w:val="00BD78D7"/>
    <w:rsid w:val="00C06FB9"/>
    <w:rsid w:val="00C62B4C"/>
    <w:rsid w:val="00CB0664"/>
    <w:rsid w:val="00CD61FD"/>
    <w:rsid w:val="00D33FF7"/>
    <w:rsid w:val="00D5413F"/>
    <w:rsid w:val="00D6016E"/>
    <w:rsid w:val="00D769D7"/>
    <w:rsid w:val="00D81A37"/>
    <w:rsid w:val="00DB2BF7"/>
    <w:rsid w:val="00E62ED9"/>
    <w:rsid w:val="00E762E0"/>
    <w:rsid w:val="00EA0D3A"/>
    <w:rsid w:val="00EC29EE"/>
    <w:rsid w:val="00EE4393"/>
    <w:rsid w:val="00EF1ADE"/>
    <w:rsid w:val="00F005BE"/>
    <w:rsid w:val="00F15A87"/>
    <w:rsid w:val="00F3577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CE9455F"/>
  <w14:defaultImageDpi w14:val="300"/>
  <w15:docId w15:val="{ACD27E2E-8044-447D-A550-07A01AD7C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</Pages>
  <Words>158</Words>
  <Characters>875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1031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Joel Sanchez</cp:lastModifiedBy>
  <cp:revision>93</cp:revision>
  <dcterms:created xsi:type="dcterms:W3CDTF">2025-01-17T03:05:00Z</dcterms:created>
  <dcterms:modified xsi:type="dcterms:W3CDTF">2025-01-21T04:53:00Z</dcterms:modified>
  <cp:category/>
</cp:coreProperties>
</file>